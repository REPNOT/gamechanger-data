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9"/>
        <w:gridCol w:w="3299"/>
        <w:gridCol w:w="3299"/>
      </w:tblGrid>
      <w:tr>
        <w:trPr>
          <w:trHeight w:hRule="exact" w:val="856"/>
        </w:trPr>
        <w:tc>
          <w:tcPr>
            <w:tcW w:type="dxa" w:w="26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5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4"/>
              </w:rPr>
              <w:t xml:space="preserve">Department of Defense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8" w:after="0"/>
              <w:ind w:left="3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8320.03 </w:t>
            </w:r>
          </w:p>
        </w:tc>
      </w:tr>
      <w:tr>
        <w:trPr>
          <w:trHeight w:hRule="exact" w:val="1384"/>
        </w:trPr>
        <w:tc>
          <w:tcPr>
            <w:tcW w:type="dxa" w:w="329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9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4"/>
              </w:rPr>
              <w:t xml:space="preserve">INSTRUCTION </w:t>
            </w:r>
          </w:p>
        </w:tc>
        <w:tc>
          <w:tcPr>
            <w:tcW w:type="dxa" w:w="32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5746" w:right="0" w:firstLine="22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November 4, 2015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Incorporating Change 3, October 25, 2021 </w:t>
      </w:r>
    </w:p>
    <w:p>
      <w:pPr>
        <w:autoSpaceDN w:val="0"/>
        <w:autoSpaceDE w:val="0"/>
        <w:widowControl/>
        <w:spacing w:line="240" w:lineRule="auto" w:before="10" w:after="0"/>
        <w:ind w:left="4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8200" cy="8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USD(A&amp;S) </w:t>
      </w:r>
    </w:p>
    <w:p>
      <w:pPr>
        <w:autoSpaceDN w:val="0"/>
        <w:tabs>
          <w:tab w:pos="1782" w:val="left"/>
        </w:tabs>
        <w:autoSpaceDE w:val="0"/>
        <w:widowControl/>
        <w:spacing w:line="245" w:lineRule="auto" w:before="286" w:after="0"/>
        <w:ind w:left="45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SUBJECT: Unique Identification (UID) Standards for Supporting the DoD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Enterprise </w:t>
      </w:r>
    </w:p>
    <w:p>
      <w:pPr>
        <w:autoSpaceDN w:val="0"/>
        <w:autoSpaceDE w:val="0"/>
        <w:widowControl/>
        <w:spacing w:line="230" w:lineRule="auto" w:before="276" w:after="0"/>
        <w:ind w:left="4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See Enclosure 1 </w:t>
      </w:r>
    </w:p>
    <w:p>
      <w:pPr>
        <w:autoSpaceDN w:val="0"/>
        <w:autoSpaceDE w:val="0"/>
        <w:widowControl/>
        <w:spacing w:line="230" w:lineRule="auto" w:before="556" w:after="0"/>
        <w:ind w:left="4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instruction: </w:t>
      </w:r>
    </w:p>
    <w:p>
      <w:pPr>
        <w:autoSpaceDN w:val="0"/>
        <w:autoSpaceDE w:val="0"/>
        <w:widowControl/>
        <w:spacing w:line="245" w:lineRule="auto" w:before="252" w:after="0"/>
        <w:ind w:left="458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Reissues DoD Directive (DoDD) 8320.03 (Reference (a)) as a DoD Instruction (DoDI)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the authority in DoDD 5135.02 (Reference (b)) to establish policy and assign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responsibilities for creation, maintenance, and dissemination of UID standards to account for,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control, and manage DoD assets and resources. </w:t>
      </w:r>
    </w:p>
    <w:p>
      <w:pPr>
        <w:autoSpaceDN w:val="0"/>
        <w:autoSpaceDE w:val="0"/>
        <w:widowControl/>
        <w:spacing w:line="245" w:lineRule="auto" w:before="286" w:after="0"/>
        <w:ind w:left="458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Supports the National Military Strategy of the United States of America (Reference (c))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requirements of DoDI 8320.02 (Reference (d)) for sharing data, information,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technology (IT) services by enabling sharing, analyzing, and disseminating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authoritative, unambiguous on-demand data associated with unique identifiers with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partners in a global environment. </w:t>
      </w:r>
    </w:p>
    <w:p>
      <w:pPr>
        <w:autoSpaceDN w:val="0"/>
        <w:autoSpaceDE w:val="0"/>
        <w:widowControl/>
        <w:spacing w:line="230" w:lineRule="auto" w:before="286" w:after="0"/>
        <w:ind w:left="8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Establishes policy and assigns responsibilities for: </w:t>
      </w:r>
    </w:p>
    <w:p>
      <w:pPr>
        <w:autoSpaceDN w:val="0"/>
        <w:autoSpaceDE w:val="0"/>
        <w:widowControl/>
        <w:spacing w:line="245" w:lineRule="auto" w:before="286" w:after="0"/>
        <w:ind w:left="458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Establishment of the DoD’s integrated enterprise-wide UID strategy consistent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requirements of DoDD 8000.01 (Reference (e)) to enable DoD Information Enterprise (IE)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operations. </w:t>
      </w:r>
    </w:p>
    <w:p>
      <w:pPr>
        <w:autoSpaceDN w:val="0"/>
        <w:tabs>
          <w:tab w:pos="1178" w:val="left"/>
        </w:tabs>
        <w:autoSpaceDE w:val="0"/>
        <w:widowControl/>
        <w:spacing w:line="245" w:lineRule="auto" w:before="286" w:after="0"/>
        <w:ind w:left="458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Development, management, and use of unique identifiers and their associated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sources to preclude redundancy. </w:t>
      </w:r>
    </w:p>
    <w:p>
      <w:pPr>
        <w:autoSpaceDN w:val="0"/>
        <w:tabs>
          <w:tab w:pos="818" w:val="left"/>
        </w:tabs>
        <w:autoSpaceDE w:val="0"/>
        <w:widowControl/>
        <w:spacing w:line="245" w:lineRule="auto" w:before="286" w:after="0"/>
        <w:ind w:left="458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Assigns responsibilities for the maintenance and implementation oversight of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UID standards listed in Enclosure 2. </w:t>
      </w:r>
    </w:p>
    <w:p>
      <w:pPr>
        <w:autoSpaceDN w:val="0"/>
        <w:autoSpaceDE w:val="0"/>
        <w:widowControl/>
        <w:spacing w:line="245" w:lineRule="auto" w:before="562" w:after="0"/>
        <w:ind w:left="45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instruction applies to OSD, the Military Departments, the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Chairman of the Joint Chiefs of Staff (CJCS) and the Joint Staff, the Combatant Commands,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of the Inspector General of the Department of Defense, the Defense Agencies, the </w:t>
      </w:r>
    </w:p>
    <w:p>
      <w:pPr>
        <w:sectPr>
          <w:pgSz w:w="12240" w:h="15840"/>
          <w:pgMar w:top="542" w:right="1360" w:bottom="766" w:left="982" w:header="720" w:footer="720" w:gutter="0"/>
          <w:cols w:space="720" w:num="1" w:equalWidth="0"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4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Field Activities, and all other organizational entities within the DoD (referred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collectively in this instruction as the “DoD Components”).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It is DoD policy to: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Develop DoD UID standards based on specific data, its associated attributes and metadata,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relationships of the data, and common enterprise-wide capabilities for information sharing,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visibility, assurance, and interoperability as described in Reference (e).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Conduct UID data exchanges among DoD enterprise and mission partners by: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Using international interoperability data exchange standards when appropriate.  If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available, use DoD data exchange standards.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Adopting a common vocabulary and definitions for each unique identifier and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associated attributes and relationships. </w:t>
      </w:r>
    </w:p>
    <w:p>
      <w:pPr>
        <w:autoSpaceDN w:val="0"/>
        <w:autoSpaceDE w:val="0"/>
        <w:widowControl/>
        <w:spacing w:line="245" w:lineRule="auto" w:before="286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Making unique identifiers and their associated attributes, relationships, and links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unique identifiers explicit throughout the DoD enterprise to enable data discovery,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correlation, and sharing of information among users in the DoD IE.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Use UID standards to create unique identifiers to clearly identify entities in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exchanges among the DoD Components and their mission partners operating within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areas for business, warfighting, enterprise information environment, and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portion of the intelligence mission area (DIMA).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Use UID to enable and enhance defense business systems modernization throughout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enterprise.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Use personal property and real property unique identifiers linked to mission-critical asset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records to enhance property audit and financial auditability as required by the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 and Audit Readiness Guidance (Reference (f)).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Use unique identifier technologies to mitigate cybersecurity, counterfeit, and supply chain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risks.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Provide a concept of operations for the implementation and life-cycle maintenance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identifier to all mission partners through the DoD data services environment (DSE)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Reference (d).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See Enclosure 3. </w:t>
      </w:r>
    </w:p>
    <w:p>
      <w:pPr>
        <w:autoSpaceDN w:val="0"/>
        <w:tabs>
          <w:tab w:pos="4620" w:val="left"/>
        </w:tabs>
        <w:autoSpaceDE w:val="0"/>
        <w:widowControl/>
        <w:spacing w:line="230" w:lineRule="auto" w:before="15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3, 10/25/2021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454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Cleared for public release.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instruction is available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Directives Division Website at http://www.esd.whs.mil/DD/.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accordance with Reference (b), this change: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Updates references and organizational symbols to reflect the reorganization of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Under Secretary of Defense for Acquisition, Technology, and Logistics.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Reassigns the responsibilities in Enclosure 3.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EFFECTIVE DATE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This instruction is effective November 4, 2015</w:t>
      </w:r>
      <w:r>
        <w:rPr>
          <w:rFonts w:ascii="Verdana" w:hAnsi="Verdana" w:eastAsia="Verdana"/>
          <w:b w:val="0"/>
          <w:i w:val="0"/>
          <w:color w:val="0000FF"/>
          <w:sz w:val="18"/>
        </w:rPr>
        <w:t>.</w:t>
      </w:r>
    </w:p>
    <w:p>
      <w:pPr>
        <w:autoSpaceDN w:val="0"/>
        <w:autoSpaceDE w:val="0"/>
        <w:widowControl/>
        <w:spacing w:line="240" w:lineRule="auto" w:before="464" w:after="0"/>
        <w:ind w:left="0" w:right="9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939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30" w:after="0"/>
        <w:ind w:left="0" w:right="60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References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List of DoD UID Standards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Responsibilities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p>
      <w:pPr>
        <w:autoSpaceDN w:val="0"/>
        <w:tabs>
          <w:tab w:pos="4620" w:val="left"/>
        </w:tabs>
        <w:autoSpaceDE w:val="0"/>
        <w:widowControl/>
        <w:spacing w:line="230" w:lineRule="auto" w:before="56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3, 10/25/2021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30" w:lineRule="auto" w:before="4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 OF CONTENTS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1:  REFERENCES ...................................................................................................5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2:  LIST OF DoD UID STANDARDS ...................................................................7 </w:t>
      </w:r>
    </w:p>
    <w:p>
      <w:pPr>
        <w:autoSpaceDN w:val="0"/>
        <w:autoSpaceDE w:val="0"/>
        <w:widowControl/>
        <w:spacing w:line="245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.................................................................................................................................7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TO BE DEVELOPED.......................................................................................7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3:  RESPONSIBILITIES .........................................................................................8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SECRETARY OF DEFENSE FOR SUSTAINMENT (ASD(S)) ......................8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ASSISTANT SECRETARY OF DEFENSE FOR ENVIRONMENT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ENERGY RESILIENCE (DASD(E&amp;ER))..........................................................................8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DEFENSE PRICING AND CONTRACTING (DPC) ........................................8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ASSISTANT SECRETARY OF DEFENSE, ACQUISITION ENABLERS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(DASD(AE)) ........................................................................................................................9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USD(P&amp;R) .................................................................................................................................9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DEPARTMENT OF DEFENSE HUMAN RESOURCE ACTIVITY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(DODHRA) ........................................................................................................................10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DEFENSE MANPOWER DATA CENTER (DMDC) 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INTELLIGENCE AND SECURITY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(USD(I&amp;S))........................................................................................................................10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CIO ..................................................................................................................................11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CHIEF MANAGEMENT OFFICER (DCMO) 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COMPONENT HEADS..................................................................................................11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OSD PSAs ................................................................................................................................12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CJCS ........................................................................................................................................12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COMBATANT COMMANDERS...........................................................................................13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COMMANDER, U.S. TRANSPORTATION COMMAND (USTRANSCOM) ....................13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..................................................................................................................................14 </w:t>
      </w:r>
    </w:p>
    <w:p>
      <w:pPr>
        <w:autoSpaceDN w:val="0"/>
        <w:autoSpaceDE w:val="0"/>
        <w:widowControl/>
        <w:spacing w:line="245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I:  ABBREVIATIONS AND ACRONYMS ................................................................14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II:  DEFINITIONS ........................................................................................................16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TABLE </w:t>
      </w:r>
    </w:p>
    <w:p>
      <w:pPr>
        <w:autoSpaceDN w:val="0"/>
        <w:autoSpaceDE w:val="0"/>
        <w:widowControl/>
        <w:spacing w:line="230" w:lineRule="auto" w:before="286" w:after="231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UID Standards ...................................................................................................................7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CONTENTS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30" w:lineRule="auto" w:before="4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286" w:after="0"/>
        <w:ind w:left="0" w:right="40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</w:p>
    <w:p>
      <w:pPr>
        <w:autoSpaceDN w:val="0"/>
        <w:tabs>
          <w:tab w:pos="518" w:val="left"/>
          <w:tab w:pos="540" w:val="left"/>
        </w:tabs>
        <w:autoSpaceDE w:val="0"/>
        <w:widowControl/>
        <w:spacing w:line="245" w:lineRule="auto" w:before="62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DoD Directive 8320.03, “Unique Identification (UID) Standards for a Net-Centric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Defense,” March 23, 2007 (hereby cancelled)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DoD Directive 5135.02, “Under Secretary of Defense for Acquisition and Sustainment,”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July 15,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Chairman of the Joint Chiefs of Staff, “National Military Strategy of the United States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America,” February 8, 2011</w:t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16"/>
        </w:rPr>
        <w:t xml:space="preserve">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DoD Instruction 8320.02, “Sharing Data, Information, and Information Technology (IT)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in the Department of Defense,” August 5, 2013,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DoD Directive 8000.01, “Management of the Department of Defense Information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Enterprise (DoD IE),” March 17, 2016,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of the Under Secretary of Defense (Comptroller)/Chief Financial Officer (CIO)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Handbook, “Financial Improvement and Audit Readiness (FIAR) Guidance,” April 2017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DoD Instruction 1000.30, “Reduction of Social Security Number (SSN) Use Within DoD,”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August 1, 2012,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DoD Instruction 4165.14, “Real Property Inventory (RPI) and Forecasting,” January 17,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8260.03, “The Global Force Management Data Initiative (GFM DI),”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February 19,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Manual 8260.03, Volume 1, “Global Force Management Data Initiative (GFM DI)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Implementation:  Unique Identification (UID) for GFM,” November 20, 2009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DoD Manual 8260.03, Volume 2, “Global Force Management Data Initiative (GFM DI)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Implementation:  The Organizational and Force Structure Construct (OFSC),” June 14,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8320.04, “Item Unique Identification (IUID) Standards for Tangible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Property,” September 3, 2015,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(m) DoD Instruction 8320.06, “Organization Unique Identification (OUID) Standards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Identification of External Department of Defense Business Partners,”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September 26, 2012,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(n) Chairman of the Joint Chiefs of Staff Instruction 3156.01A, “Management of Joint Unit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Numbers,” April 30,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(o) Defense Transportation Regulation 4500.9-R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(p) DoD Instruction 4151.19, “Serialized Item Management (SIM) for Life-Cycle Management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Materiel,” January 9,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(q) DoD Instruction 4140.01, “DoD Supply Chain Materiel Management Policy,” March 6,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107-347, “E-Government Act of 2002,” December 17, 2002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1000.25, “DoD Personnel Identity Protection (PIP) Program,” March 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2016 </w:t>
      </w:r>
    </w:p>
    <w:p>
      <w:pPr>
        <w:autoSpaceDN w:val="0"/>
        <w:autoSpaceDE w:val="0"/>
        <w:widowControl/>
        <w:spacing w:line="245" w:lineRule="auto" w:before="574" w:after="392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https://acc.dau.mil/adl/en-US/425505/file/55897/2011%20National%20Military%20Strategy.pdf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http://www.transcom.mil/dtr/dtrHome/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tabs>
          <w:tab w:pos="518" w:val="left"/>
          <w:tab w:pos="540" w:val="left"/>
        </w:tabs>
        <w:autoSpaceDE w:val="0"/>
        <w:widowControl/>
        <w:spacing w:line="245" w:lineRule="auto" w:before="45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5400.11, “DoD Privacy and Civil Liberties Programs,” January 29, 2019,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(u) DoD 5400.11-R, “Department of Defense Privacy Program,” May 14, 2007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(v) DoD Instruction 1341.02, “Defense Enrollment Eligibility Reporting System (DEERS)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and Procedures,” August 18, 2016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(w) DoD Instruction 8330.01, “Interoperability of Information Technology (IT), Including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Security Systems (NSS),” May 21,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(x) Deputy Chief Management Officer of the Department of Defense, “Enterprise Transition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Plan,” current edition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(y) Deputy Chief Management Officer of the Department of Defense, “Business Enterprise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Architecture,” current edition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(z) DoD Directive 8310.01, “Information Technology Standards in the DoD,” February 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2015,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(aa) DoD Instruction 5000.64, “Accountability and Management of DoD Equipment and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Accountable Property,” April 27, 2017,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(ab) DoD Instruction 8115.02, “Information Technology Portfolio Management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Implementation,” October 30, 2006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(ac) Section 2222, Title 10, United States Code </w:t>
      </w:r>
    </w:p>
    <w:p>
      <w:pPr>
        <w:autoSpaceDN w:val="0"/>
        <w:autoSpaceDE w:val="0"/>
        <w:widowControl/>
        <w:spacing w:line="245" w:lineRule="auto" w:before="7534" w:after="392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http://dcmo.defense.gov/publications/enterprise-transition-plan.html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http://dcmo.defense.gov/products-and-services/business-enterprise-architecture/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355" w:lineRule="auto" w:before="454" w:after="0"/>
        <w:ind w:left="2880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LIST OF DoD UID STANDARDS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GENERAL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table provides the list of DoD UID standards by entities and their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identifiers to be used in assigning responsibilities for maintenance and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oversight. </w:t>
      </w:r>
    </w:p>
    <w:p>
      <w:pPr>
        <w:autoSpaceDN w:val="0"/>
        <w:autoSpaceDE w:val="0"/>
        <w:widowControl/>
        <w:spacing w:line="230" w:lineRule="auto" w:before="286" w:after="28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UID Standards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20"/>
        <w:gridCol w:w="4720"/>
      </w:tblGrid>
      <w:tr>
        <w:trPr>
          <w:trHeight w:hRule="exact" w:val="370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DoD UID Standard Entity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Associated Unique Identifier </w:t>
            </w:r>
          </w:p>
        </w:tc>
      </w:tr>
      <w:tr>
        <w:trPr>
          <w:trHeight w:hRule="exact" w:val="1112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Personnel Identification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DoD Identification Number is the common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the Electronic Data Interchange Personal Identifier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(EDI-PI), which is structured in accordance with DoDI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1000.30 (Reference (g)). </w:t>
            </w:r>
          </w:p>
        </w:tc>
      </w:tr>
      <w:tr>
        <w:trPr>
          <w:trHeight w:hRule="exact" w:val="838"/>
        </w:trPr>
        <w:tc>
          <w:tcPr>
            <w:tcW w:type="dxa" w:w="3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Real Property and Real Property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Sites </w:t>
            </w:r>
          </w:p>
        </w:tc>
        <w:tc>
          <w:tcPr>
            <w:tcW w:type="dxa" w:w="55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real property unique identifier (RPUID) and real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property site unique identifier (RPSUID) are structured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accordance with DoDI 4165.14 (Reference (h)). </w:t>
            </w:r>
          </w:p>
        </w:tc>
      </w:tr>
      <w:tr>
        <w:trPr>
          <w:trHeight w:hRule="exact" w:val="1666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Global Force Management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Global Force Management Data Initiative 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structured to include the organization unique identifier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(OUID) for internal DoD use in accordance with DoDI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8260.03 (Reference (i)), DoD Manual 8260.03,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Volume 1 (Reference (j)), and DoD Manual 8263.03,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Volume 2 (Reference (k)). </w:t>
            </w:r>
          </w:p>
        </w:tc>
      </w:tr>
      <w:tr>
        <w:trPr>
          <w:trHeight w:hRule="exact" w:val="564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Tangible Personal Property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Item unique identification (IUID) is structured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accordance with DoDI 8320.04 (Reference (l)). </w:t>
            </w:r>
          </w:p>
        </w:tc>
      </w:tr>
      <w:tr>
        <w:trPr>
          <w:trHeight w:hRule="exact" w:val="1388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External DoD Business Partners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External organization unique identification (EOUID)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external DoD mission partners that conduct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business with DoD under contracts or other agreements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determined in accordance with DoDI 8320.06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(Reference (m)). </w:t>
            </w:r>
          </w:p>
        </w:tc>
      </w:tr>
      <w:tr>
        <w:trPr>
          <w:trHeight w:hRule="exact" w:val="840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Reference Numbers (URNs)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URNs are associated with variable message formats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accordance with CJCS Instruction 3156.01A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(Reference (n)). </w:t>
            </w:r>
          </w:p>
        </w:tc>
      </w:tr>
      <w:tr>
        <w:trPr>
          <w:trHeight w:hRule="exact" w:val="1112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Transportation Tracking 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(TTN) </w:t>
            </w:r>
          </w:p>
        </w:tc>
        <w:tc>
          <w:tcPr>
            <w:tcW w:type="dxa" w:w="55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TTNs are associated with the marking and labeling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shipment units for unit cargo movements in accordance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Part III of Defense Transportation Regulation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4500.9-R (Reference (o)).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355" w:lineRule="auto" w:before="558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STANDARDS TO BE DEVELOPED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UID Standards still to be developed include: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Unique identifier for acquisition programs. </w:t>
      </w:r>
    </w:p>
    <w:p>
      <w:pPr>
        <w:autoSpaceDN w:val="0"/>
        <w:autoSpaceDE w:val="0"/>
        <w:widowControl/>
        <w:spacing w:line="230" w:lineRule="auto" w:before="286" w:after="48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Automated information system unique identifier (SYSUID).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30" w:lineRule="auto" w:before="4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ASSISTANT SECRETARY OF DEFENSE FOR SUSTAINMENT (ASD(S))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responsibilities in section 12 of this enclosure and under the authority, direction, and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Under Secretary of Defense for Acquisition and Sustainment (USD(A&amp;S)), the ASD(S):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Maintains and oversees implementation of Reference (l) for IUID as the UID standard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personal property, in coordination with the DoD Components.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Maintains and oversees implementation of DoDI 4151.19 (Reference (p)) for serialized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item management, in coordination with the DoD Components.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Develops guidance for use of automatic identification technologies (AIT) for DoD-wide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asset visibility in accordance with DoDI 4140.01 (Reference (q)).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Develops guidance for unique identifiers associated with the marking and labeling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shipment units for unit cargo movements.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items. </w:t>
      </w:r>
    </w:p>
    <w:p>
      <w:pPr>
        <w:autoSpaceDN w:val="0"/>
        <w:autoSpaceDE w:val="0"/>
        <w:widowControl/>
        <w:spacing w:line="245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DEPUTY ASSISTANT SECRETARY OF DEFENSE FOR ENVIRONMENT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ENERGY RESILIENCE (DASD(E&amp;ER))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direction, and control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USD(A&amp;S)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through the ASD(S), the DASD(E&amp;ER) maintains and oversees implementation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Reference (h) as the UID standard for all real property in which the DoD Components hold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legal interest on the behalf of the U.S. Government, to include: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Assignment of: </w:t>
      </w:r>
    </w:p>
    <w:p>
      <w:pPr>
        <w:autoSpaceDN w:val="0"/>
        <w:autoSpaceDE w:val="0"/>
        <w:widowControl/>
        <w:spacing w:line="230" w:lineRule="auto" w:before="28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An RPUID to permanently and uniquely identify a DoD real property asset. </w:t>
      </w:r>
    </w:p>
    <w:p>
      <w:pPr>
        <w:autoSpaceDN w:val="0"/>
        <w:autoSpaceDE w:val="0"/>
        <w:widowControl/>
        <w:spacing w:line="230" w:lineRule="auto" w:before="28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An RPSUID to permanently and uniquely identify a DoD real property site.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Establishment and maintenance of compatible data standards for the collection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on real property and real property sites. </w:t>
      </w:r>
    </w:p>
    <w:p>
      <w:pPr>
        <w:autoSpaceDN w:val="0"/>
        <w:autoSpaceDE w:val="0"/>
        <w:widowControl/>
        <w:spacing w:line="245" w:lineRule="auto" w:before="56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DEFENSE PRICING AND CONTRACTING (DPC)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direction, and control of the USD(A&amp;S), the Director, DPC: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658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Reviews this instruction every 2 years to determine if it is current and improves content,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clarity, and brevity in coordination with the Under Secretary of Defense for Personnel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4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Readiness (USD(P&amp;R)), the ASD(S), the Under Secretary of Defense (Comptroller)/Chief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Financial Officer of the Department of Defense (USD(C)/CFO), and the DoD Chief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Officer (DoD CIO).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coordination with the USD(P&amp;R), the USD(C)/CFO, and the DoD CIO, maintains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oversees implementation of EOUID of external DoD mission partners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(m) that conduct business with DoD under contracts or other agreements pursuant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requirements of Public Law 107-347 (Reference (r)).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Establishes and maintains compatible procurement data standards for implementing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identifiers in DoD contracts or other agreements.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Collaborates with the DoD CIO and USD(C)/CFO to develop and implement a unique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identifier for SYSUID for tracking transactions on procurement actions, property transfers,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financial obligations and disbursements.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enterprise identifiers for external DoD mission partners. </w:t>
      </w:r>
    </w:p>
    <w:p>
      <w:pPr>
        <w:autoSpaceDN w:val="0"/>
        <w:autoSpaceDE w:val="0"/>
        <w:widowControl/>
        <w:spacing w:line="245" w:lineRule="auto" w:before="56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DEPUTY ASSISTANT SECRETARY OF DEFENSE, ACQUISITION ENABLERS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(DASD(AE))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direction, and control of the Assistant Secretary of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Acquisition, the DASD(AE) develops policy and guidance for defining, implementing,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 a unique identifier for acquisition programs, in coordination with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heads. </w:t>
      </w:r>
    </w:p>
    <w:p>
      <w:pPr>
        <w:autoSpaceDN w:val="0"/>
        <w:autoSpaceDE w:val="0"/>
        <w:widowControl/>
        <w:spacing w:line="245" w:lineRule="auto" w:before="56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USD(P&amp;R)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the responsibilities assigned in section 12 of this enclosure,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USD(P&amp;R):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Implements the UID standards for use within manpower management, in coordination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DoD Component heads.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accordance with References (i), (j), and (k):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Oversees implementation and maintenance of uniquely identified enterprise 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data for all DoD organizations, manpower, and individual authorizations,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and support relationships between them.  This will be done in collaboration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CJCS, in coordination with the DoD Component heads.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Ensures enterprise force structure employs global force management identifiers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attributes, to include the OUID subset for organizational elements down to the billet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level.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6" w:after="658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Implements enterprise force structure for manpower planning, programming,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accounting, to include individual accounts, in collaboration with the USD(C)/CFO and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454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Cost Assessment and Program Evaluation, and in coordination with the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heads.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Establishes, implements, and maintains the linking of the manpower billet (OUID)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(EDI-PI) to the location (RPUID) and to the items assigned (IUID) in collaboration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DoD Component heads.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global force management unique identifiers. </w:t>
      </w:r>
    </w:p>
    <w:p>
      <w:pPr>
        <w:autoSpaceDN w:val="0"/>
        <w:autoSpaceDE w:val="0"/>
        <w:widowControl/>
        <w:spacing w:line="245" w:lineRule="auto" w:before="562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DEPARTMENT OF DEFENSE HUMAN RESOURCE ACTIVITY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(DoDHRA)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direction, and control of the USD(P&amp;R), the Director,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DoDHRA: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Establishes and maintains the enterprise repository for the authoritative linkage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EDI-PIs and OUIDs and exposes these linkages to the DoD enterprise, in coordination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Components, as described in Reference (i).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Establishes, implements, and maintains the linking of manpower billet OUIDs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identifiers. </w:t>
      </w:r>
    </w:p>
    <w:p>
      <w:pPr>
        <w:autoSpaceDN w:val="0"/>
        <w:autoSpaceDE w:val="0"/>
        <w:widowControl/>
        <w:spacing w:line="245" w:lineRule="auto" w:before="56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DEFENSE MANPOWER DATA CENTER (DMDC)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direction, and control of the Director, DoDHRA, the Director, DMDC: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Creates and centrally manages an unambiguous identifier for all DoD credential holders,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include active, reserve, dependent, government civilian, and contractor personnel,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DoDI 1000.25 (Reference (s)).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Maintains a central site delivery system for providing and authenticating personnel UID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throughout DoD systems, in accordance with DoDI 5400.11 (References (t)) and DoD 5400.11-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(Reference (u)). </w:t>
      </w:r>
    </w:p>
    <w:p>
      <w:pPr>
        <w:autoSpaceDN w:val="0"/>
        <w:autoSpaceDE w:val="0"/>
        <w:widowControl/>
        <w:spacing w:line="245" w:lineRule="auto" w:before="286" w:after="0"/>
        <w:ind w:left="0" w:right="432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Establishes, implements, and maintains EDI-PIs, and DoD benefits numbers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dependents within the Defense Enrollment Eligibility Reporting System,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1341.02 (Reference (v)).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Reconciles personnel UID with legacy identification codes to ensure accuracy in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systems. </w:t>
      </w:r>
    </w:p>
    <w:p>
      <w:pPr>
        <w:autoSpaceDN w:val="0"/>
        <w:autoSpaceDE w:val="0"/>
        <w:widowControl/>
        <w:spacing w:line="245" w:lineRule="auto" w:before="562" w:after="658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UNDER SECRETARY OF DEFENSE FOR INTELLIGENCE AND SECURITY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(USD(I&amp;S))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the responsibilities assigned in section 12 of this enclosure,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USD(I&amp;S) implements the UID standards for use within the DIMA, in coordination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Component heads.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100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CIO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the responsibilities assigned in section 12 of this enclosure,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CIO: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Reviews UID strategies and implementation plans to ensure consistency with the sharing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data, information, and IT services in accordance with Reference (d) and standards mandated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IT Standards Registry (DISR) in accordance with DoDI 8330.01 (Reference (w)).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Ensures all UIDs established are fully described in the DoD Enterprise Architecture,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appropriate, in accordance with Reference (e). </w:t>
      </w:r>
    </w:p>
    <w:p>
      <w:pPr>
        <w:autoSpaceDN w:val="0"/>
        <w:autoSpaceDE w:val="0"/>
        <w:widowControl/>
        <w:spacing w:line="245" w:lineRule="auto" w:before="286" w:after="0"/>
        <w:ind w:left="0" w:right="72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Develops policy and guidance, in coordination with the Director, DPC, and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heads, for defining, implementing, and maintaining the SYSUID for tracking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transactions on procurement actions, property transfers, and financial obligations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disbursements to clearly identify which authorized data source instance(s) originated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received each transaction.  Ensures the SYSUID process complies with the DoD DSE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Reference (d).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identifiers for automated information systems. </w:t>
      </w:r>
    </w:p>
    <w:p>
      <w:pPr>
        <w:autoSpaceDN w:val="0"/>
        <w:autoSpaceDE w:val="0"/>
        <w:widowControl/>
        <w:spacing w:line="245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DEPUTY CHIEF MANAGEMENT OFFICER OF THE DEPARTMENT OF DEFENSE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(DCMO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 In addition to the responsibilities assigned in section 12 of this enclosure, the DCMO: </w:t>
      </w:r>
    </w:p>
    <w:p>
      <w:pPr>
        <w:autoSpaceDN w:val="0"/>
        <w:autoSpaceDE w:val="0"/>
        <w:widowControl/>
        <w:spacing w:line="245" w:lineRule="auto" w:before="286" w:after="0"/>
        <w:ind w:left="0" w:right="432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Coordinates with the OSD Principal Staff Assistants (PSAs) to ensure that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plan goals and performance metrics relating to UID reflect measurable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 and assure positive return on investment accountability for DoD strategic enterprise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goals.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Integrates the UID strategies developed by the OSD PSAs into the DoD Enterprise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Transition Plan (Reference (x)), business process reengineering, core business mission activities,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Investment Review Board matters.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Ensures all UID data standards and UIDs referenced in the Business Enterprise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Architecture (Reference (y)) are maintained in an authoritative data source and are produced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invoked through applicable laws, regulations, and policies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COMPONENT HEADS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Component heads: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121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Ensure this instruction is effectively implemented within their respective areas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45" w:lineRule="auto" w:before="454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Implement UID across warfighting and business processes and systems and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UID transition plans and roadmaps to the appropriate OSD PSA in response to PSA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strategies.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Ensure future and legacy warfighter, intelligence, and business processes and data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UID as the primary basis for DoD and non-DoD integrated business transaction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on specific data and common enterprise data capabilities. </w:t>
      </w:r>
    </w:p>
    <w:p>
      <w:pPr>
        <w:autoSpaceDN w:val="0"/>
        <w:autoSpaceDE w:val="0"/>
        <w:widowControl/>
        <w:spacing w:line="230" w:lineRule="auto" w:before="286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Ensure UID-capable AIT is implemented. </w:t>
      </w:r>
    </w:p>
    <w:p>
      <w:pPr>
        <w:autoSpaceDN w:val="0"/>
        <w:autoSpaceDE w:val="0"/>
        <w:widowControl/>
        <w:spacing w:line="230" w:lineRule="auto" w:before="286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Report progress against UID transition plans and roadmaps to OSD PSAs.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OSD PSAs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their functionally assigned responsibilities, the OSD PSAs: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Determine the functional requirements for UID and ensure implementation of the unique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identifiers.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Incorporate approved UID standards in DoD issuances.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Direct the development of UID data standards across functions, process roadmaps,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transition plans through incorporation of UID in PSA functional strategies. </w:t>
      </w:r>
    </w:p>
    <w:p>
      <w:pPr>
        <w:autoSpaceDN w:val="0"/>
        <w:autoSpaceDE w:val="0"/>
        <w:widowControl/>
        <w:spacing w:line="245" w:lineRule="auto" w:before="286" w:after="0"/>
        <w:ind w:left="0" w:right="576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Develop functional UID strategies to support the implementation of sharing of data,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information, and IT services within the DoD Enterprise Architecture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(d).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Escalate functional UID issues to the Deputy’s Management Action Group.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Ensure UID standards are developed in accordance with standards in the DISR,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Work with the DoD Components, the International Organization for Standardization,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standards making bodies, as appropriate, to amend existing UID standards or establish 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UID standards where the available standards do not meet DoD needs.  Propose new UID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 involving IT to the Joint Enterprise Standards Committee (JESC) Secretariat,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Reference (w) and DoDD 8310.01 (Reference (z)).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CJCS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the responsibilities in section 11 of this enclosure, the CJCS: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Coordinates with the other DoD Component heads regarding defining, implementing,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managing UID standards to support joint warfighter operations.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658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Develops, implements, and maintains applicable guidance for the unique identification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URNs associated with variable message formats in accordance with Reference (n).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73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 structure units. </w:t>
      </w:r>
    </w:p>
    <w:p>
      <w:pPr>
        <w:autoSpaceDN w:val="0"/>
        <w:autoSpaceDE w:val="0"/>
        <w:widowControl/>
        <w:spacing w:line="245" w:lineRule="auto" w:before="56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COMBATANT COMMANDERS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addition to the responsibilities in section 11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enclosure, the Combatant Commanders: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Utilize UID as an enabler to identify, track, and report on organizations, materiel assets,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people, places, and force structure unit movements.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Utilize UID to gather, organize, and assess information so that Combatant Commands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task forces can train, equip, and organize efficiently. </w:t>
      </w:r>
    </w:p>
    <w:p>
      <w:pPr>
        <w:autoSpaceDN w:val="0"/>
        <w:autoSpaceDE w:val="0"/>
        <w:widowControl/>
        <w:spacing w:line="245" w:lineRule="auto" w:before="5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COMMANDER, UNITED STATES TRANSPORTATION COMMAND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(USTRANSCOM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 In addition to the responsibilities in sections 11 and 14 of this enclosure,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Commander, USTRANSCOM: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Develops, implements, and maintains applicable guidance for the unique identification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TTNs associated with the marking and labeling of shipment units for unit cargo movements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Part III of Reference (o).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86" w:after="6454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Establishes and maintains compatible data standards for the collection of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shipment units.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30" w:lineRule="auto" w:before="694" w:after="0"/>
        <w:ind w:left="0" w:right="41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</w:p>
    <w:p>
      <w:pPr>
        <w:autoSpaceDN w:val="0"/>
        <w:autoSpaceDE w:val="0"/>
        <w:widowControl/>
        <w:spacing w:line="230" w:lineRule="auto" w:before="3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370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automatic identification technology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ASD(S)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Secretary of Defense for Sustainment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CJCS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of the Joint Chiefs of Staff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DASD(AE)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Assistant Secretary of Defense for Acquisition Enablers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DASD(E&amp;ER)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Assistant Secretary of Defense for Environment and Energy </w:t>
      </w:r>
    </w:p>
    <w:p>
      <w:pPr>
        <w:autoSpaceDN w:val="0"/>
        <w:autoSpaceDE w:val="0"/>
        <w:widowControl/>
        <w:spacing w:line="230" w:lineRule="auto" w:before="94" w:after="0"/>
        <w:ind w:left="19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Resilience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DCMO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Chief Management Officer of the Department of Defense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DoDHRA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Human Resources Activity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DIMA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portion of the Intelligence Mission Area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Information Systems Registry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DMDC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Manpower Data Center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Information Enterprise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CIO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Chief Information Officer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DPC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Pricing and Contracting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services environment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EDI-PI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data interchange personnel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EOUID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external organization unique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JESC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Enterprise Standards Committee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technology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item unique identification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 unique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Principal Staff Assistant </w:t>
      </w:r>
    </w:p>
    <w:p>
      <w:pPr>
        <w:autoSpaceDN w:val="0"/>
        <w:tabs>
          <w:tab w:pos="4560" w:val="left"/>
          <w:tab w:pos="8092" w:val="left"/>
        </w:tabs>
        <w:autoSpaceDE w:val="0"/>
        <w:widowControl/>
        <w:spacing w:line="230" w:lineRule="auto" w:before="8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3, 10/25/2021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538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RPSUID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property site unique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RPUID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property unique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unique identifier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TTN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transportation tracking number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45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identification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URN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 reference number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USD(A&amp;S)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Acquisition and Sustainment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USD(C)/CFO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(Comptroller)/Chief Financial Officer, </w:t>
      </w:r>
    </w:p>
    <w:p>
      <w:pPr>
        <w:autoSpaceDN w:val="0"/>
        <w:autoSpaceDE w:val="0"/>
        <w:widowControl/>
        <w:spacing w:line="230" w:lineRule="auto" w:before="94" w:after="0"/>
        <w:ind w:left="19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USD(I&amp;S)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Intelligence and Security </w:t>
      </w:r>
    </w:p>
    <w:p>
      <w:pPr>
        <w:autoSpaceDN w:val="0"/>
        <w:tabs>
          <w:tab w:pos="1988" w:val="left"/>
        </w:tabs>
        <w:autoSpaceDE w:val="0"/>
        <w:widowControl/>
        <w:spacing w:line="230" w:lineRule="auto" w:before="94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USD(P&amp;R)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Personnel and Readiness </w:t>
      </w:r>
    </w:p>
    <w:p>
      <w:pPr>
        <w:autoSpaceDN w:val="0"/>
        <w:autoSpaceDE w:val="0"/>
        <w:widowControl/>
        <w:spacing w:line="230" w:lineRule="auto" w:before="94" w:after="7954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USTRANSCOM United States Transportation Command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230" w:lineRule="auto" w:before="4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55" w:lineRule="auto" w:before="56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noted, these terms and their definitions are for the purpose of this instruction.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DoDI 5000.64 (Reference (aa)). </w:t>
      </w:r>
    </w:p>
    <w:p>
      <w:pPr>
        <w:autoSpaceDN w:val="0"/>
        <w:autoSpaceDE w:val="0"/>
        <w:widowControl/>
        <w:spacing w:line="317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attributes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properties or characteristics that describe, distinguish, measure, define,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identify discrete independent units or distinguishable persons, places, things, events, or concepts.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auditability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(f).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authoritative data source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recognized or official data source with a designated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statement, source, or product to publish reliable and accurate data for subsequent use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customers.  An authoritative data source may be the functional combination of multiple separate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sources.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business enterprise architecture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(w).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business mission area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DoDI 8115.02 (Reference (ab)).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business transaction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record of an event or a condition that creates, modifies, or deletes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data.  Each transaction represents a single business event of rightful or proper interest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concern for one or more persons, businesses, organizations, or government entities to perform,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carry out, manage, or conduct its mission.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data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(d).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defense business system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(w).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Enterprise Architecture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(e).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IE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(e).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(ab).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enterprise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DoD, including all of its organizational components.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investment review board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paragraph (g), Section 2222 of Title 10, United States Code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(ac)).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mission partners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(e). </w:t>
      </w:r>
    </w:p>
    <w:p>
      <w:pPr>
        <w:autoSpaceDN w:val="0"/>
        <w:autoSpaceDE w:val="0"/>
        <w:widowControl/>
        <w:spacing w:line="245" w:lineRule="auto" w:before="286" w:after="934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OSD PSAs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Under Secretaries of Defense, the Director of Defense Research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Engineering, the Assistant Secretaries of Defense, the General Counsel of the Department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2" w:right="1360" w:bottom="36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8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8320.03, November 4, 2015 </w:t>
      </w:r>
    </w:p>
    <w:p>
      <w:pPr>
        <w:autoSpaceDN w:val="0"/>
        <w:autoSpaceDE w:val="0"/>
        <w:widowControl/>
        <w:spacing w:line="317" w:lineRule="auto" w:before="4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Defense, the Assistants to the Secretary and Deputy Secretary of Defense, and the OSD Directors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equivalents, who report directly to the Secretary of Defense or Deputy Secretary of Defense.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personal property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(aa).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real property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(h). </w:t>
      </w:r>
    </w:p>
    <w:p>
      <w:pPr>
        <w:autoSpaceDN w:val="0"/>
        <w:autoSpaceDE w:val="0"/>
        <w:widowControl/>
        <w:spacing w:line="245" w:lineRule="auto" w:before="286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standard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document that establishes uniform functional criteria, methods, processes,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practices.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system of establishing globally ubiquitous unique identifiers within DoD.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UID standard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set of rules that unambiguously identify discrete independent force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units or distinguishable persons, places, things, events, or concepts. </w:t>
      </w:r>
    </w:p>
    <w:p>
      <w:pPr>
        <w:autoSpaceDN w:val="0"/>
        <w:autoSpaceDE w:val="0"/>
        <w:widowControl/>
        <w:spacing w:line="245" w:lineRule="auto" w:before="286" w:after="838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unique identifier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character string, number, or sequence of bits assigned to a discrete entity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associated attribute that serves to uniquely distinguish it from other entities.  Each unique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identifier occurs only once within its defined scope of use.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0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3, 10/25/2021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2" w:right="1360" w:bottom="362" w:left="1440" w:header="720" w:footer="720" w:gutter="0"/>
      <w:cols w:space="720" w:num="1" w:equalWidth="0"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8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