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08759" cy="150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4" w:lineRule="exact" w:before="22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ANUAL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6025.18 </w:t>
      </w:r>
    </w:p>
    <w:p>
      <w:pPr>
        <w:autoSpaceDN w:val="0"/>
        <w:autoSpaceDE w:val="0"/>
        <w:widowControl/>
        <w:spacing w:line="460" w:lineRule="exact" w:before="238" w:after="274"/>
        <w:ind w:left="14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MPLEMENTATION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EALTH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NSURANCE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ORTABILITY 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CCOUNTABILITY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CT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(HIPAA)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RIVACY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ULE IN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EALTH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ARE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ROGRAMS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8"/>
        <w:gridCol w:w="5078"/>
      </w:tblGrid>
      <w:tr>
        <w:trPr>
          <w:trHeight w:hRule="exact" w:val="4190"/>
        </w:trPr>
        <w:tc>
          <w:tcPr>
            <w:tcW w:type="dxa" w:w="27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44" w:after="0"/>
              <w:ind w:left="2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Originating Component: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Effective: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Releasability:</w:t>
            </w:r>
          </w:p>
          <w:p>
            <w:pPr>
              <w:autoSpaceDN w:val="0"/>
              <w:autoSpaceDE w:val="0"/>
              <w:widowControl/>
              <w:spacing w:line="334" w:lineRule="exact" w:before="494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Reissues and Cancels:</w:t>
            </w:r>
          </w:p>
          <w:p>
            <w:pPr>
              <w:autoSpaceDN w:val="0"/>
              <w:autoSpaceDE w:val="0"/>
              <w:widowControl/>
              <w:spacing w:line="334" w:lineRule="exact" w:before="494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Approved by:</w:t>
            </w:r>
          </w:p>
        </w:tc>
        <w:tc>
          <w:tcPr>
            <w:tcW w:type="dxa" w:w="74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120" w:after="0"/>
              <w:ind w:left="18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 of the Under Secretary of Defense for Personnel and Readiness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13,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Cleared for public release.  This manual is available on the Directives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Division Website at http://www.esd.whs.mil/DD/. </w:t>
            </w:r>
          </w:p>
          <w:p>
            <w:pPr>
              <w:autoSpaceDN w:val="0"/>
              <w:autoSpaceDE w:val="0"/>
              <w:widowControl/>
              <w:spacing w:line="344" w:lineRule="exact" w:before="208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6025.18-R, “DoD Health Information Privacy Regulation,”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24, 2003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James N. Stewart, Assistant Secretary of Defense for Manpower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Reserve Affairs, Performing the Duties of the Under Secretary of Defense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Personnel and Readiness </w:t>
            </w:r>
          </w:p>
        </w:tc>
      </w:tr>
    </w:tbl>
    <w:p>
      <w:pPr>
        <w:autoSpaceDN w:val="0"/>
        <w:autoSpaceDE w:val="0"/>
        <w:widowControl/>
        <w:spacing w:line="262" w:lineRule="exact" w:before="316" w:after="0"/>
        <w:ind w:left="2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Purpose: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This issuance, in accordance with the authority in DoD Directive (DoDD) 5124.02,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implements the policy in DoD Instruction (DoDI) 6025.18, assigns responsibilities, and provides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for: </w:t>
      </w:r>
    </w:p>
    <w:p>
      <w:pPr>
        <w:autoSpaceDN w:val="0"/>
        <w:autoSpaceDE w:val="0"/>
        <w:widowControl/>
        <w:spacing w:line="320" w:lineRule="exact" w:before="92" w:after="0"/>
        <w:ind w:left="2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compliance with the privacy regulations adopted under HIPAA, Public Law 104-191, at: </w:t>
      </w:r>
    </w:p>
    <w:p>
      <w:pPr>
        <w:autoSpaceDN w:val="0"/>
        <w:tabs>
          <w:tab w:pos="748" w:val="left"/>
        </w:tabs>
        <w:autoSpaceDE w:val="0"/>
        <w:widowControl/>
        <w:spacing w:line="266" w:lineRule="exact" w:before="140" w:after="0"/>
        <w:ind w:left="388" w:right="288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160 and Part 164, Subpart E of Title 45, Code of Federal Regulations (CFR) (also known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referred to in this issuance as the “HIPAA Privacy Rule”). </w:t>
      </w:r>
    </w:p>
    <w:p>
      <w:pPr>
        <w:autoSpaceDN w:val="0"/>
        <w:tabs>
          <w:tab w:pos="748" w:val="left"/>
        </w:tabs>
        <w:autoSpaceDE w:val="0"/>
        <w:widowControl/>
        <w:spacing w:line="266" w:lineRule="exact" w:before="140" w:after="0"/>
        <w:ind w:left="388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160 and Part 164, Subpart D of Title 45, CFR (also known and referred to in this issuance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“HIPAA Breach Rule”). </w:t>
      </w:r>
    </w:p>
    <w:p>
      <w:pPr>
        <w:autoSpaceDN w:val="0"/>
        <w:autoSpaceDE w:val="0"/>
        <w:widowControl/>
        <w:spacing w:line="320" w:lineRule="exact" w:before="94" w:after="0"/>
        <w:ind w:left="0" w:right="0" w:firstLine="0"/>
        <w:jc w:val="center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Integration of HIPAA compliance with related information privacy and security requirements, health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technology development, and associated procurement activities. </w:t>
      </w:r>
    </w:p>
    <w:p>
      <w:pPr>
        <w:sectPr>
          <w:pgSz w:w="12240" w:h="15840"/>
          <w:pgMar w:top="360" w:right="1032" w:bottom="1166" w:left="1052" w:header="720" w:footer="720" w:gutter="0"/>
          <w:cols w:space="720" w:num="1" w:equalWidth="0"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0" w:right="3320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T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ABLE OF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C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ONTENTS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286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NFORMATION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 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 Applicability. .................................................................................................................... 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 Policy. ............................................................................................................................... 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 Information Collections. ................................................................................................... 8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ESPONSIBILITIES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  Director, DHA...................................................................................................................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  DoD Component Heads of DoD Covered Entities. 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3: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UTHORITIES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COPE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E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NFORCEMENT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THER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L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AWS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RGANIZATIONAL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ESPONSIBILITIES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.......................................................................................................................... 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  Legal Authorities in General. .......................................................................................... 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General Provisions. ...................................................................................................... 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Uses and Disclosures of PHI. ....................................................................................... 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Uses and Disclosures of PHI Special Rules and Requirements. .................................. 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DoD Covered Entity Obligations Regarding Individual Rights. ................................. 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Breach Response Provisions. ....................................................................................... 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Additional Administrative Requirements for the MHS to Implement Health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Privacy Protections. ................................................................................ 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  Scope, Enforcement, and Relationship to Other Laws. .................................................. 14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Inspector General. ........................................................................................................ 14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Preemption of State Law. ............................................................................................. 14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Compliance and Enforcement by the Secretary of HHS. ............................................. 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Relationship to the Privacy Act. 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No Private Cause of Action..........................................................................................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Relationship to Section 552 of Title 5, U.S.C., Also Known as the “Freedom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Act (FOIA).” 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  Organizational Roles and Responsibilities. ....................................................................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Covered Entities in the MHS. ......................................................................................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The MHS and Organized Health Care Arrangements. 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Business Associate Arrangements among and for DoD Components. ........................ 21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Requirements for a Covered Entity with Multiple Covered Functions. ...................... 24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DoD as a Hybrid Entity. ...............................................................................................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PHI................................................................................. 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  General Rules on Uses or Disclosures of PHI. ............................................................... 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Permitted and Prohibited Uses and Disclosures. ........................................ 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Treatment, Payment, and Health Care Operations. . 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Specifications:  Disclosures through Health Information Exchange. 26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  Uses And Disclosures for Which an Authorization Is Required. ................................... 26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 Operating Procedures. ................................................................................... 26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General Requirements.............................................. 28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Specifications:  Core Elements and Requirements. ........................... 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  Uses and Disclosures Requiring an Opportunity for Individual to Agree or to Object. . 31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 Standard:  Use and Disclosure for Facility Directories. ............................................... 32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7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360" w:val="left"/>
          <w:tab w:pos="720" w:val="left"/>
          <w:tab w:pos="1080" w:val="left"/>
        </w:tabs>
        <w:autoSpaceDE w:val="0"/>
        <w:widowControl/>
        <w:spacing w:line="286" w:lineRule="exact" w:before="43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Standard:  Uses and Disclosures for Involvement in the Individual’s Care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Notification Purposes. 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  Uses and Disclosures for Which an Authorization or Opportunity to Agree or Object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Required. ....................................................................................................................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Uses and Disclosures Required by Law. 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Standard:  Uses and Disclosures for Public Health Activities. 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Standard:  Disclosures About Victims of Abuse, Neglect, or Domestic Violence. ..... 36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Standard:  Uses and Disclosures for Health Oversight Activities. .............................. 37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Standard:  Uses and Disclosures for Judicial and Administrative Proceedings. 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Standard:  Disclosures for Law Enforcement Purposes. .............................................. 41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Standard:  Uses and Disclosures About Decedents. .................................................... 43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 Standard:  Uses and Disclosures for Cadaveric Organ, Eye, or Tissue Donation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Purposes. ..................................................................................................................... 43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 Standard:  Uses and Disclosures for Research Purposes. ............................................. 43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j.  Standard:  Uses and Disclosures to Avert Serious Threat to Health or Safety. ............ 46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  Standard:  Uses and Disclosures for Specialized Government Functions. .................. 47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l.  Standard:  Disclosures for Workers Compensation. ..................................................... 50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  Special Rules and Other Requirements Relating to Uses And Disclosures of PHI. ....... 50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De-Identification of PHI. ............................................................................................. 50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Minimum Necessary Rule............................................................................................ 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Limited Data Set. ......................................................................................................... 54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Incidental Use and Disclosure Rule. ............................................................................ 56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Standard:  Disclosure to Business Associates. ............................................................. 57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Standard:  Disclosures by Whistleblowers and Workforce Crime Victims. ................ 57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Personal Representatives. ............................................................................................ 58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 Standard:  Deceased Individuals. ................................................................................. 60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 Verification of Identity Before Disclosure of PHI........................................................ 60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j.  Special Rules for Substance Use Disorder Records. .................................................... 62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  Special Rules for Genetic Information. ....................................................................... 62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NDIVIDUALS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 63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  Notice of Privacy Practices (NoPP) for PHI. .................................................................. 63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NoPP. .......................................................................................................... 63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Content of MHS NoPP. ........................................... 63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Specifications:  Provision of MHS NoPP. ......................................... 63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Implementation Specifications:  Joint Notice by Separate Covered Entities. ............. 65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Implementation Specifications:  Documentation. ........................................................ 65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  Rights to Request Privacy Protection for PHI. ............................................................... 65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Right to Request Restriction. ....................................................................................... 65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Right to Request Confidential Communications. ........................................................ 67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  Access of Individuals to PHI. ......................................................................................... 68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Access to PHI.............................................................................................. 68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Requests for Access and Timely Action. ................. 70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Specifications:  Provision of Access. ................................................. 70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Implementation Specifications:  Denial of Access. ..................................................... 72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e.  Implementation Specifications:  Documentation. ........................................................ 73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5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86" w:lineRule="exact" w:before="436" w:after="0"/>
        <w:ind w:left="0" w:right="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5.4.  Amendment of PHI. ........................................................................................................ 73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Right to Amend. .......................................................................................... 73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Requests for Amendment and Timely Action. ........ 73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Specifications:  Accepting the Amendment. ...................................... 74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Implementation Specifications:  Denying the Amendment. ........................................ 74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Implementation Specifications:  Actions on Notices of Amendment. ......................... 76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Implementation Specifications:  Documentation. ........................................................ 76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Relationship to the Privacy Act. .................................................................................. 76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5.5.  Accounting of Disclosures of PHI. ................................................................................. 76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Right to an Accounting of Disclosures of PHI. .......................................... 76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Implementation Specifications:  Content of Accounting. ............................................ 77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Implementation Specification:  Provision of Accounting. ........................................... 78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Implementation Specification:  Documentation. ......................................................... 79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Relationship to the Privacy Act.................................................................................... 79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ESPONSE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 80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  Breach Response Obligations. ........................................................................................ 80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Requirement. ................................................................................................................ 80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DHA Privacy Office Roles and Authority. .................................................................. 80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  Breach Response Procedures. ......................................................................................... 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Overview. ..................................................................................................................... 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Initial Reporting. .......................................................................................................... 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Assessments. ................................................................................................................ 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Individual Notification. ................................................................................................ 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Media Notification. ...................................................................................................... 82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Reporting to Secretary of HHS. .................................................................................... 83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Special Rules. ............................................................................................................... 83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 Documentation. ............................................................................................................ 84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  Breach Risk Analysis Template. ..................................................................................... 85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Risk analysis................................................................................................................. 85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Updates to template...................................................................................................... 85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DMINISTRATIVE AND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ROVISIONS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 87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7.1.  Personnel Requirements.................................................................................................. 87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Personnel Designations. ............................................................................................... 87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Training. ....................................................................................................................... 87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Sanctions. ..................................................................................................................... 88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  Protections for Individuals and Others. .......................................................................... 89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Complaints. .................................................................................................................. 89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Standard:  Refraining from Intimidating or Retaliatory Acts. 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Standard:  Waiver of Rights. ........................................................................................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7.3.  Other Covered Entity Requirements. ..............................................................................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Safeguards. ...................................................................................................................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Standard:  Mitigation. ..................................................................................................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Policies and Procedures. ...............................................................................................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Documentation. ............................................................................................................ 92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7.4.  Compliance Dates and Transition Provisions. ................................................................ 92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5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86" w:lineRule="exact" w:before="436" w:after="0"/>
        <w:ind w:left="0" w:right="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Standard:  Effect of Prior Authorizations. .................................................................... 92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Business Associate Arrangements and Data Use Agreements. ................................... 93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LOSSARY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..................................................................................................................................... 94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G.1.  Acronyms. ...................................................................................................................... 94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G.2.  Definitions. ..................................................................................................................... 94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EFERENCES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................................................................................................................................ 109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116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150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1: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G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ENERAL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SSUANCE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NFORMATION</w:t>
      </w:r>
    </w:p>
    <w:p>
      <w:pPr>
        <w:autoSpaceDN w:val="0"/>
        <w:autoSpaceDE w:val="0"/>
        <w:widowControl/>
        <w:spacing w:line="332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1.1.  APPLICABILITY.</w:t>
      </w:r>
    </w:p>
    <w:p>
      <w:pPr>
        <w:autoSpaceDN w:val="0"/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This issuance applies to: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OSD, the Military Departments (including the Coast Guard at all times,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it is a Service in the Department of Homeland Security (DHS) by agreement with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Department), the Office of the Chairman of the Joint Chiefs of Staff and the Joint Staff,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Combatant Commands, the Office of the Inspector General of the Department of Defense,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Agencies, the DoD Field Activities, and all other organizational entities within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(referred to collectively in this issuance as the “DoD Components”).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Within the DoD Components, this issuance applies to the following as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entities under the HIPAA Privacy Rule:  all DoD health plans and all DoD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providers that engage in electronic standard transactions and that are, in the case of institutional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providers, organized under the management authority of, or in the case of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health care providers, assigned to or employed by, the Defense Health Agency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(DHA), the Department of the Army, the Department of the Navy, or the Department of the Air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 (referred to collectively in this issuance as “DoD covered entities”).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Not all institutional health care providers or individual health care providers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affiliated with the Military Services are DoD covered entities.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This issuance applies to DoD Components when acting as HIPAA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In addition to DoD Components, this issuance also applies to certain elements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U.S. Coast Guard, as provided in Paragraph 3.3.(b)(1)-(2).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Non-DoD government agencies and Military Health System (MHS) contractors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the definition of a business associate with respect to the protected health information (PHI)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DoD covered entity where the contract or other written arrangement makes this issuance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6025.18 applicable. </w:t>
      </w:r>
    </w:p>
    <w:p>
      <w:pPr>
        <w:autoSpaceDN w:val="0"/>
        <w:autoSpaceDE w:val="0"/>
        <w:widowControl/>
        <w:spacing w:line="336" w:lineRule="exact" w:before="19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This issuance does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apply to: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DoD drug testing program carried out under the authority of DoDI 1010.01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1010.09.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provision of health care to foreign national beneficiaries of the MHS when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is provided in a country other than the United States.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The Armed Forces Repository of Specimen Samples for the Identification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Remains. 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10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The provision of health care to enemy prisoners of war, retained personnel,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internees, and other detainees under the provisions of DoDD 2310.01E. </w:t>
      </w:r>
    </w:p>
    <w:p>
      <w:pPr>
        <w:autoSpaceDN w:val="0"/>
        <w:autoSpaceDE w:val="0"/>
        <w:widowControl/>
        <w:spacing w:line="516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Education records maintained by domestic or overseas schools operated by the DoD.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Records maintained by day care centers operated by the DoD.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(7)  Military Entrance Processing Stations.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(8)  DoD Medical Examination Review Board.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(9)  Armed Forces Medical Examiner System.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(10)  Armed Forces Health Surveillance Branch.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(11)  Reserve and National Guard component medical personnel who are outside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of the military treatment facilities (MTFs) and do not engage in electronic standard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transactions covered by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(12)  Health care providers participating in the provider networks of DHA managed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contractors, except to the extent that the agreements between such contractors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providers apply this issuance to such providers.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1.2.  POLICY.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In accordance with Paragraph 1.2.a.(1) of DoDI 6025.18, DoD covered entities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must follow the HIPAA Privacy and Breach Rules as implemented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3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accordance with Paragraph 1.2.a.(2) of DoDI 6025.18, DoD covered entities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must comply with requirements applicable to federal entities, relating to: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Section 552a of Title 5, United States Code (U.S.C.), also known as and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as the “Privacy Act,” as amended; and DoD Privacy Program issuances,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5400.11-R.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Federal rules protecting the confidentiality of patient records in federally assisted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substance use disorder programs.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DoD cybersecurity requirements.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Applicable DoD and DoD Component issuances affecting the management of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by or for a DoD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In accordance with Paragraphs 1.2.a.-c. of DoDI 6025.18, DoD covered entities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must also follow the policies, as implemented by this issuance, relating to: 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10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Military command authorities and the need to dispel stigma associated with seeking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health services and substance misuse education services.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Contracting policies and procedures.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Health information system interoperability, the electronic exchange of PHI,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health record system technology development and clinical policy.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Records retention and destruction requirements.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1.3.  INFORMATION COLLECTIONS.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The breach response reporting requirement, referred to in Paragraph 2.2.b. and Section 6,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does not require licensing with a report control symbol in accordance with Paragraph 1.b.(8)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Volume 1 of DoD Manual 8910.01.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The compliance reports, referred to in Paragraphs 2.2.c.(3) and 3.2.c.(4)(a), do not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licensing with a report control symbol in accordance with Paragraph 1.b.(8) of Volume 1 of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Manual 8910.01.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The complaints to the Department of Health and Human Services (HHS),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3.2.c.(2) and 7.2.a., do not require licensing with a report control symbol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1.b.(8) of Volume 1 of DoD Manual 8910.01. 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70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0" w:right="268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2: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ESPONSIBILITIES</w:t>
      </w:r>
    </w:p>
    <w:p>
      <w:pPr>
        <w:autoSpaceDN w:val="0"/>
        <w:autoSpaceDE w:val="0"/>
        <w:widowControl/>
        <w:spacing w:line="270" w:lineRule="exact" w:before="47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2.1.  DIRECTOR, DHA.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Under the authority, direction, and control of the Under Secretary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for Personnel and Readiness, through the Assistant Secretary of Defense for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Affairs (ASD(HA)), the Director, DHA: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Oversees DoD covered entities’ implementation of DoDI 6025.18 to foster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and expansion of health information system interoperability, the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exchange of PHI, and electronic health record system management, in a manner that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safeguards for the confidentiality, integrity, and availability of PHI created, received,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maintained, or transmitted through electronic media.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Acts as the proponent for implementation of the HIPAA rules by issuing guidance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MHS and DHA or preparing guidance for the MHS and DHA to be issued by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ASD(HA) or DHA, as appropriate, taking into account relevant HHS guidance.  Such MHS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DHA guidance may also be issued through the DHA Privacy Office.  Guidance issued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DHA Privacy Office will be made effective as of its posting to the DHA Privacy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Website or the DHA Publications Website, as appropriate. </w:t>
      </w:r>
    </w:p>
    <w:p>
      <w:pPr>
        <w:autoSpaceDN w:val="0"/>
        <w:autoSpaceDE w:val="0"/>
        <w:widowControl/>
        <w:spacing w:line="322" w:lineRule="exact" w:before="19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Appoints a HIPAA Privacy and Security Officer for DHA. </w:t>
      </w:r>
    </w:p>
    <w:p>
      <w:pPr>
        <w:autoSpaceDN w:val="0"/>
        <w:autoSpaceDE w:val="0"/>
        <w:widowControl/>
        <w:spacing w:line="322" w:lineRule="exact" w:before="19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Through the Chief, DHA Privacy Office: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Issues guidance to the MHS and acts as the proponent for HIPAA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this issuance, taking into account HHS guidance.  Guidance issued by the DHA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will be made effective as of its posting to the DHA Privacy Office Website or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Publications website, as appropriate.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Coordinates with the DHA Chief Information Officer and other appropriate officials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regard to the Director, DHA, responsibility to effectively integrate implementation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 Rule with DoD cybersecurity requirements, health information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interoperability, electronic information exchange, individuals’ access to their PHI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 with their providers, and related contracting matters.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Recommends to the Director, DHA, proposed changes to this issuance or other 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 when warranted by regulatory changes; DoD, DHA, or MHS governance changes;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experience; or reconsideration of the provisions of this issuance. </w:t>
      </w:r>
    </w:p>
    <w:p>
      <w:pPr>
        <w:autoSpaceDN w:val="0"/>
        <w:autoSpaceDE w:val="0"/>
        <w:widowControl/>
        <w:spacing w:line="262" w:lineRule="exact" w:before="5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2.2.  DOD COMPONENT HEADS OF DOD COVERED ENTITIES.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heads of DoD covered entities: </w:t>
      </w:r>
    </w:p>
    <w:p>
      <w:pPr>
        <w:autoSpaceDN w:val="0"/>
        <w:autoSpaceDE w:val="0"/>
        <w:widowControl/>
        <w:spacing w:line="322" w:lineRule="exact" w:before="19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Fulfill the rights of individuals concerning PHI as provided in Section 5.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Carry out breach response requirements in the event of a breach of PHI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6. </w:t>
      </w:r>
    </w:p>
    <w:p>
      <w:pPr>
        <w:autoSpaceDN w:val="0"/>
        <w:tabs>
          <w:tab w:pos="9240" w:val="left"/>
        </w:tabs>
        <w:autoSpaceDE w:val="0"/>
        <w:widowControl/>
        <w:spacing w:line="320" w:lineRule="exact" w:before="7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ESPONSIBILITIES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44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Perform the personnel and other administrative requirements necessary to implement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 privacy protections, including but not limited to: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Designating a HIPAA privacy officer and a contact person or office for each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such as an MTF within the DoD Component.  A DoD covered entity’s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officer may also be the designated HIPAA Security Officer for that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in DoDI 8580.02.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Maintaining records.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Submitting compliance reports requested by HHS.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Cooperating with complaint investigations and compliance reviews.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Permitting access to information, as provided in Paragraphs 5.3. and 7.1. through 7.4.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Ensure contracts include requirements to protect DoD PHI, and are monitored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Adhere to guidance from the Director, DHA; and the Chief, DHA Privacy Office,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carrying out the responsibilities as provided in this paragraph. </w:t>
      </w:r>
    </w:p>
    <w:p>
      <w:pPr>
        <w:autoSpaceDN w:val="0"/>
        <w:autoSpaceDE w:val="0"/>
        <w:widowControl/>
        <w:spacing w:line="320" w:lineRule="exact" w:before="19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Monitor guidance provided by the DHA.  This includes: 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All applicable guidance issued through the DHA Privacy Office, DHA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Record Management offices, and the DHA Chief Information Officer/Health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Directorate.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Consultations with those offices as necessary to ensure that implementation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 Rule is effectively integrated in accordance with Part 160 and Part 164, Subpart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 of Title 45, CFR, also known and referred to in this issuance as the “HIPAA Security Rule,”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other DoD cybersecurity requirements.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8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ESPONSIBILITIES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68" w:lineRule="exact" w:before="474" w:after="0"/>
        <w:ind w:left="144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3: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A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UTHORITIES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,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COPE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,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E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NFORCEMENT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,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O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THER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L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AWS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 xml:space="preserve">,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A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ND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O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RGANIZATIONAL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ESPONSIBILITIES</w:t>
      </w:r>
    </w:p>
    <w:p>
      <w:pPr>
        <w:autoSpaceDN w:val="0"/>
        <w:autoSpaceDE w:val="0"/>
        <w:widowControl/>
        <w:spacing w:line="332" w:lineRule="exact" w:before="4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3.1.  LEGAL AUTHORITIES IN GENERAL. </w:t>
      </w:r>
    </w:p>
    <w:p>
      <w:pPr>
        <w:autoSpaceDN w:val="0"/>
        <w:autoSpaceDE w:val="0"/>
        <w:widowControl/>
        <w:spacing w:line="332" w:lineRule="exact" w:before="18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General Provisions.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Preemption of State Law.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the exceptions specified in Paragraph 3.2.b.,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applies to the activities of the MHS without regard to any contrary provision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law.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Relationship with the 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general, PHI covered by this issuance is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by the Privacy Act and the DoD Privacy Program issuances when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pertains to a living U.S. citizen or alien lawfully admitted for permanent residence. 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3.2.d., DoD covered entities under this issuance must also comply with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Program issuances.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Other Matters of General Authority.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Other matters of general authority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are addressed in Paragraph 3.2. </w:t>
      </w:r>
    </w:p>
    <w:p>
      <w:pPr>
        <w:autoSpaceDN w:val="0"/>
        <w:autoSpaceDE w:val="0"/>
        <w:widowControl/>
        <w:spacing w:line="332" w:lineRule="exact" w:before="20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Uses and Disclosures of PHI.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General Prohibition.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general, PHI of individuals must not be used or disclosed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entities or their business associates, except for specifically permitted or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purposes.  Uses and disclosures of PHI are discussed in Paragraphs 4.1. through 4.5. 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applies to the PHI of living individuals and individuals deceased for fewer than 50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Uses and Disclosures of PHI for Treatment, Payment, and Health Care Operations.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 to the specific provisions of Paragraphs 4.1. through 4.5., DoD covered entities may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disclose PHI for treatment, payment, or health care operations.  These activities are generally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permitted, consistent with Paragraphs 4.1. through 4.5., to be conducted without the need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from the subject of the PHI being used or disclosed, because these are essential,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everyday activities of health plans and health care providers.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General Prohibition on Other Uses and Disclosures of PHI Without Written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Authorization.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for purposes of treatment, payment, and health care operations (discussed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3.1.b.(2)) and other exceptions (discussed in Paragraphs 3.1.b.(3) through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3.1.b.(5)), other uses and disclosures of PHI are generally prohibited without the written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of the individual.  Specific provisions pertaining to this general rule are addressed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4.2., including specifications for valid authorizations.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Special Rules for Psychotherapy Notes.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Paragraph 4.2.a.(2) establishes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rules that protect the privacy of psychotherapy notes even more so than other health information. </w:t>
      </w:r>
    </w:p>
    <w:p>
      <w:pPr>
        <w:autoSpaceDN w:val="0"/>
        <w:autoSpaceDE w:val="0"/>
        <w:widowControl/>
        <w:spacing w:line="320" w:lineRule="exact" w:before="0" w:after="54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a use or disclosure of psychotherapy notes is specifically permitted by an exception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4.2.a.(2), a use or disclosure of psychotherapy notes may only be made if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obtains an authorization for such use or disclosure.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Special Rule for Genetic Information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Paragraph 4.5.k. establishes a special rule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prohibiting health plans from using or disclosing PHI that is genetic information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underwriting, even if the affected individual has executed an authorization for such purposes.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Other Uses and Disclosures That Are Permissible Unless Objected To.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given an opportunity to object to uses and disclosures that involve patient directories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providing limited information about patients receiving treatment; information provided to others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the health care of the patient; and information used for disaster relief purposes.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provisions applicable to these uses and disclosures are in Paragraph 4.3.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33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Other Permitted and Required Uses and Disclosures That May be Made Without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Authorization or Opportunity to Object.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specific terms and conditions addressed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4, DoD covered entities may use or disclose PHI without the individual's authorization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opportunity to object in the following situations: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When required by law, as provided in Paragraph 4.4.a.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For public health purposes, as provided in Paragraph 4.4.b.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Involving victims of abuse or neglect, as provided in Paragraph 4.4.c.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For health oversight activities authorized by law, as provided in Paragraph 4.4.d.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For judicial or administrative proceedings, as provided in Paragraph 4.4.e.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For law enforcement purposes, as provided in Paragraph 4.4.f.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Concerning decedents in limited circumstances, as provided in Paragraph 4.4.g.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For cadaveric organ, eye, or tissue donation purposes,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4.4.h.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For research involving minimal risk, as provided in Paragraph 4.4.i.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 To avert a serious threat to health or safety, as provided in Paragraph 4.4.j.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 For specialized government functions, including certain activities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Services' personnel, as provided in Paragraph 4.4.k.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 For workers’ compensation programs, as provided in Paragraph 4.4.l.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2" w:lineRule="exact" w:before="178" w:after="112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c.  Uses and Disclosures of PHI Special Rules and Requirements.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number of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rules and other requirements relating to uses and disclosures of PHI are established. 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4.5., these include: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Standards for de-identification of PHI, as provided in Paragraph 4.5.a.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Requirements for using and disclosing the minimum amount necessary to accomplish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valid use or disclosure purpose, as provided in Paragraph 4.5.b.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Clarification regarding incidental uses and disclosures,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4.5.d.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Disclosures to business associates, as provided in Paragraph 4.5.e.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Disclosures by whistleblowers and workforce member crime victims,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4.5.f.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Rules for dealing with personal representatives on behalf of individuals,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4.5.g.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68" w:after="0"/>
        <w:ind w:left="0" w:right="43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d.  DoD Covered Entity Obligations Regarding Individual Rights.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general,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entities are obligated to fulfill individual rights stated in the HIPAA Privacy Rule to: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Receive a notice of the ways the MHS may use and disclose their PHI, and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rights and the MHS’ legal duties with respect to PHI, as provided in Paragraph 5.1.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Request additional privacy protections, as provided in Paragraph 5.2.  This includes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 to request restrictions on certain uses and disclosures, and a right to receive confidential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 by alternative means or at alternative locations when reasonable,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5.2.a. and 5.2.b.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Access to inspect and obtain a copy of PHI about them, subject to some limitations,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provided in Paragraph 5.3.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Amend PHI about them if it is inaccurate or incomplete, under procedures outlined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5.4.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Receive, upon request, an accounting of certain disclosures of their PHI,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5.5.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To ensure compliance with the obligations related to the fulfillment of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rights, DoD covered entities must require that workforce members adhere to the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specifications outlined in Section 5 when workforce members seek to exercise their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rights.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Breach Response Provisions.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Final Rule for Breach Notification for Unsecured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Protected Health Information, issued by HHS pursuant to the Health Information Technology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Economic and Clinical Health (HITECH) Act, is codified in Parts 160 and 164, Subpart D,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Title 45, CFR (Subpart D is also known as the “HIPAA Breach Rule”).  These breach response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for the MHS, DoD covered entities, and their business associates are in Section 6. </w:t>
      </w:r>
    </w:p>
    <w:p>
      <w:pPr>
        <w:autoSpaceDN w:val="0"/>
        <w:tabs>
          <w:tab w:pos="360" w:val="left"/>
        </w:tabs>
        <w:autoSpaceDE w:val="0"/>
        <w:widowControl/>
        <w:spacing w:line="270" w:lineRule="exact" w:before="266" w:after="506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f.  Additional Administrative Requirements for the MHS to Implement Health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Information Privacy Protections.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To the extent provided in Section 7, the MHS and each DoD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is required to implement a series of administrative requirements to protect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 health information, including the: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Designation of a HIPAA privacy officer, as provided in Paragraphs 2.1.c., 2.2.c.(1),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7.1.a.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Training of the workforce involved in functions covered by this issuance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7.1.b.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Establishment of administrative, technical, and physical safeguards to protect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 PHI as provided in Paragraph 7.3.a.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Creation of a complaint process, as provided in Paragraph 7.2.a.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Establishment of appropriate policies, procedures, and processes for determining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applying sanctions against workforce members who fail to comply with requirements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issuance, as provided in Paragraph 7.1.c.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Mitigation of harmful effects of improper uses and disclosures of PHI,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7.3.b.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(7)  Prohibition of intimidating or retaliatory acts relating to the exercise of rights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issuance, as provided in Paragraph 7.2.b.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(8)  Prohibition from requiring individuals to waive rights under this issuance,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in Paragraph 7.2.c.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(9)  Implementation of policies and procedures to implement privacy protections,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in Paragraph 7.3.c.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(10)  Documentation and retention requirements of this issuance,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7.3.d.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(11)  Compliance with transition provisions for individual authorizations effective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publication of this issuance are provided in Paragraph 7.4.a.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3.2.  SCOPE, ENFORCEMENT, AND RELATIONSHIP TO OTHER LAWS. </w:t>
      </w:r>
    </w:p>
    <w:p>
      <w:pPr>
        <w:autoSpaceDN w:val="0"/>
        <w:autoSpaceDE w:val="0"/>
        <w:widowControl/>
        <w:spacing w:line="272" w:lineRule="exact" w:before="238" w:after="0"/>
        <w:ind w:left="0" w:right="288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Inspector General.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Pursuant to Section 1320a-7c(a)(5) of Title 42, U.S.C., nothing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should be construed to diminish the authority of any statutory Inspector General,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such authority as provided in the Appendix of Title 5, U.S.C., also known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“Inspector General Act of 1978.” </w:t>
      </w:r>
    </w:p>
    <w:p>
      <w:pPr>
        <w:autoSpaceDN w:val="0"/>
        <w:autoSpaceDE w:val="0"/>
        <w:widowControl/>
        <w:spacing w:line="272" w:lineRule="exact" w:before="258" w:after="316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b.  Preemption of State Law.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the exceptions specified in this paragraph,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generally applies to the activities of the MHS without regard to contrary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law.  In general, the HIPAA Privacy Rule establishes rules, exceptions, and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governing the determination of the preemption of State law.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As a general rule, a standard, requirement, or implementation specification adopted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HIPAA Privacy Rule that is contrary to a provision of State law preempts the provision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State law.  Exceptions include circumstances in which the provision of State law,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procedures established under such law, as applicable, provide for the reporting of disease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injury, child or domestic abuse or neglect, birth, or death, or for the conduct of public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surveillance, investigation, or intervention.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State laws pertaining to health care generally are not applicable to DoD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and activities.  However, there are some matters in which DoD rules and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call for the DoD Components to follow State law.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In cases involving disclosure of PHI about a minor to a parent, guardian,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such minor, the State law where the treatment is provided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applied.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there is a conflict between this issuance and State law, this issuance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apply, unless DoD rules, procedures, or other applicable policy call for the DoD Components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 State law with respect to the matter at issue.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Compliance and Enforcement by the Secretary of HHS. 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Applicability of HHS Rules and Procedures to DoD.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Rules and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by the Secretary of HHS pursuant to the HIPAA rules for covered entities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are applicable through this Manual to DoD covered entities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Complaints to HHS.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Complaint Submissions.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person who believes the MHS,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the MHS, or a business associate is not complying with the applicable requirements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Privacy, Breach, or Security Rules, may file a complaint with HHS pursuant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160.306 of Title 45, CFR.  Such complaints must meet the following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by HHS: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complaint must be filed in writing, either on paper or electronically.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complaint must name the entity that is the subject of the complaint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describe the 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omissions believed to be in violation of the applicable requirements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rules.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complaint must be filed within 180 days of when the complainant knew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should have kn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wn that the act or omission complained of occurred, unless the Secretary of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waives this time limit for good cause shown. </w:t>
      </w:r>
    </w:p>
    <w:p>
      <w:pPr>
        <w:autoSpaceDN w:val="0"/>
        <w:autoSpaceDE w:val="0"/>
        <w:widowControl/>
        <w:spacing w:line="276" w:lineRule="exact" w:before="240" w:after="172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Secretary of HHS may prescribe additional procedures for the filing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complaints,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ell as the place and manner of filing, by notice in the Federal Register.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 complaint form and instructions for filing a complaint are available through the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for Civil Rights and its website.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(b)  HHS Investigation.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Part 160, Subparts C-E, of Title 45, CFR, also known and referred to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issuance as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“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Enforcement Rule,” Section 160.306(c)(1) requires the Secretary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 to investigate any complaint filed under Section 160.306 of Title 45, CFR, when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preliminary review of the facts indicates a possible violation due to willful neglect.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Secretary of HHS may investigate any other complaint filed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Section 160.30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Title 45, CFR.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Such investigation may include a review of the pertinent policies, procedures,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practices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MHS (including any supplemental or local policies, procedures, or practices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entity-level) or business associate, and of the circumstances regarding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alleged acts or omissions concerning compliance.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At the time of the initial written communication with the MHS,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entity, or busin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 associate about the complaint, the Secretary of HHS will describe the acts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omissions that are the basis of the complaint, as required by Section 160.306(c)(4) of the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Enforcement Rule.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Compliance Reviews.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Section 160.308(a) of Title 45, CFR requires the Secretary of HHS to conduct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reviews to determine whether a covered entity or business associate is complying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applicable requirements of the HIPAA rules when a preliminary review of the facts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indicates a possible violation due to willful neglect.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Secretary of HHS may conduct a compliance review to determine whether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or business associate is complying with the HIPAA rules in any other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circumstance.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(4)  Responsibilities of Covered Entities in Relation to HHS Compliance and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Enforcement.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Records and Compliance Reports.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covered entity or business associate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keep records and submit compliance reports, in such time and manner and containing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as the Secretary of HHS determines necessary, to ascertain whether the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or business associate has complied or is complying with the applicable requirements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rules. </w:t>
      </w:r>
    </w:p>
    <w:p>
      <w:pPr>
        <w:autoSpaceDN w:val="0"/>
        <w:autoSpaceDE w:val="0"/>
        <w:widowControl/>
        <w:spacing w:line="276" w:lineRule="exact" w:before="240" w:after="124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Cooperate With Complaint Investigations and Compliance Reviews.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or business associate must cooperate with the Secretary of HHS if the Secretary of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undertakes an investigation or compliance review of the policies, procedures, or practices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or business associate to determine whether it is complying with the HIPAA rules.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(c)  Permit Access to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covered entity or business associate must permit the Secretary of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 during 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rmal business hours to its facilities, books, records, accounts, and other sources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information, including PHI, that are pertinent to ascertaining compliance with the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the HIPAA rules.  If the Secretary of HHS determines that exigent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circumstances exist, such as when documents may be hidden or destroyed, a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must permit access by the Secretary of HHS at any time and without notice.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any information required of a covered entity or business associate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is 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exclusive possession of any other agency, institution, or person and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agency, institution, or person fails or refuses to furnish the information, the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must so certify and set forth what efforts it has made to obtain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PHI obtained by the Secretary of HHS in connection with an investigation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rev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ew will not be disclosed by the Secretary of HHS, except if necessary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ascertaining or enforcing compliance with the applicable requirements of the HIPAA rules, or if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required by law.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event any information sought by the Secretary of HHS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3.2.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(4)(c) is classified in the interest of national security or defense, the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or business associate must make appropriate arrangements for access by the Secretary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 consistent with applicable requirements for handling classified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Penalties for Non-compliance.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Section 1320d-6 of Title 42, U.S.C., establishes civil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criminal penalties for non-compliance with the HIPAA rules.  For HIPAA Rule violations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occurring on or after February 18, 2009, there are: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Civil penalties of not less than $100 for each violation.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Civil penalties of not more than $1,500,000 when identical violations during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calendar year occur.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Criminal penalties of fines of up to $250,000 and imprisonment up to 1 year,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wrongful disclosure by any covered entity, employee, or other individual of individually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identifiable health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(6)  Violations Attributed to Covered Entity.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covered entity is liable,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federal common law of agency, for a civil money penalty for a violation based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 or omission of any agent of the covered entity, including a workforce member or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associate, acting within the scope of the agency. </w:t>
      </w:r>
    </w:p>
    <w:p>
      <w:pPr>
        <w:autoSpaceDN w:val="0"/>
        <w:autoSpaceDE w:val="0"/>
        <w:widowControl/>
        <w:spacing w:line="276" w:lineRule="exact" w:before="240" w:after="412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(7)  Privacy Violations of Business Associates.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business associate is liable,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the federal common law of agency, for a civil money penalty for a violation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on the act or omission of any agent of the business associate, including a workforce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or a subcontractor, acting within the scope of the agency.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0" w:lineRule="exact" w:before="466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 Relationship to the 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addition to responsibilities for compliance with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issuance, DoD covered entities are also responsible for compliance with DoD Privacy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Although nothing in this issuance violates DoD Privacy Program issuances,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with this issuance does not necessarily satisfy all the requirements of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Program issuances.  For example, an authorized disclosure under Paragraph 4.4.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 additional actions, such as the establishment of a “routine use” in the system of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notice for the system of records in which the PHI is maintained, which specifically identifies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whom the disclosure is made and for what purpose.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Compliance with the DoD Privacy Program issuances in connection with PHI does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necessarily satisfy all the requirements of this issuance.  For example, an authorized routine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of medical records under the DoD Privacy Program issuances is not necessarily a permitted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or disclosure under this issuance.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Nothing in this issuance creates an individual right or DoD obligation under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Program issuances (i.e., DoDD 5400.11 or DoD 5400.11-R).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e.  No Private Cause of Action.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There is no private cause of action under the HIPAA rules or this issuance. 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remedies for alleged violations of the HIPAA rules are those referred to in Paragraph 3.2.c.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Potential remedies for alleged violations of this issuance are addressed in Paragraphs 7.1.c.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7.2.a.  Nothing in this issuance gives an individual a right to initiate a legal action in court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alleged violations.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Although, as stated in Paragraph 3.2.d., there is overlap between this issuance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Privacy Program issuances, alleged or actual violations of this issuance do not necessarily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constitute a violation of DoD Privacy Program issuances or give rise to a cause of action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Privacy Act.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60" w:after="0"/>
        <w:ind w:left="0" w:right="72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f.  Relationship to Section 552 of Title 5, U.S.C., Also Known as the “Freedom of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Information Act (FOIA).”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In general, FOIA requires federal agencies to make available the records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possession of the agencies to members of the public who request them.  FOIA, however,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 to exemptions, such as when such disclosure would cause an unwarranted invasion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privacy of an individual or privacy of other individuals such as a deceased individual’s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surviving family members. </w:t>
      </w:r>
    </w:p>
    <w:p>
      <w:pPr>
        <w:autoSpaceDN w:val="0"/>
        <w:autoSpaceDE w:val="0"/>
        <w:widowControl/>
        <w:spacing w:line="276" w:lineRule="exact" w:before="240" w:after="928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Access to PHI, other than that specifically provided for in this issuance,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generally cause an unwarranted invasion of personal privacy of the individual to whom the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pertains.  However, in any case in which FOIA requires disclosure, nothing in this Manual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prohibits disclosure.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Requests under FOIA are handled in accordance with DoDM 5400.07. 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FOIA exemptions to information about deceased individuals requires a different analysis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applicable to living individuals and is provided in Paragraph 4.5.h. </w:t>
      </w:r>
    </w:p>
    <w:p>
      <w:pPr>
        <w:autoSpaceDN w:val="0"/>
        <w:autoSpaceDE w:val="0"/>
        <w:widowControl/>
        <w:spacing w:line="270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3.3.  ORGANIZATIONAL ROLES AND RESPONSIBILITIES.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 covered entities,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Components that are business associates of DoD covered entities, must take on certain roles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responsibilities to comply with this issuance.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Covered Entities in the MHS.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MHS is comprised of the following DoD covered entities:  all DoD health plans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all DoD institutional health care providers that engage in standard electronic transactions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are organized under the management authority of, or individual providers assigned to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employed by, any of the following: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DHA.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Department of the Army.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Department of the Navy.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The Department of the Air Force.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Not all health care providers affiliated with the Military Services are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entities.  DoD health care provider covered entities include: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Health care personnel and related assets of the Department of the Army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Surgeon General of the Army, including Headquarters staff, including any other organizational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level within the Army Medical Service, and the DoD covered entity identified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3.3.a.(4)(b)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Policies and procedures supplementing MHS-wide HIPAA policies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principally established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Surgeon General of the Army, but may also be established by or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behalf of the Chief of Staff of the Army, the Assistant Secretary of the Army for Manpower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Reserve Affairs, or the Secretary of the Army.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Health care personnel and related assets of the Department of the Navy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Surgeon General of the Navy, including any other organizational level within the Navy,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covered entity identified in Paragraph 3.3.a.(4)(b)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Policies and procedures supplementing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MHS-wide HIPAA policies are principally established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Navy health care personnel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assets by the Surgeon General of the Navy, but may also be established by or on behalf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Chief of Naval Operations, the Assistant Secretary of the Navy for Manpower and Reserve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Affairs, or the Secretary of the Navy. </w:t>
      </w:r>
    </w:p>
    <w:p>
      <w:pPr>
        <w:autoSpaceDN w:val="0"/>
        <w:autoSpaceDE w:val="0"/>
        <w:widowControl/>
        <w:spacing w:line="276" w:lineRule="exact" w:before="240" w:after="208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Health care personnel and related assets of the Department of the Air Force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Surgeon General of the Air Force and the DoD covered entity identified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3.3.a.(4)(b)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Policies and procedures supplementing MHS-wide HIPAA policies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principally established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Air Force health care personnel and related assets by the Surgeon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of the Air Force, but may also be established by or on behalf of the Chief of Staff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 Force, the Assistant Secretary of the Air Force for Manpower and Reserve Affairs,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the Air Force.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Health care personnel and related assets of the DHA, including the MTFs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operate under the authority of the DHA.  Policies and procedures supplementing MHS-wide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policies are principally established for DHA health care personnel and related assets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Director, DHA, or the Director’s designee.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All such covered entities are under the common control of the ASD(HA). 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entities are designated as a single HIPAA covered entity under the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of the ASD(HA), and, for purposes of activities subject to this issuance,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responsibility of the Director, DHA.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In carrying out responsibilities in this issuance, including appointment of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and security officers, each DoD covered entity (such as an MTF) must establish its own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supplementary policies and procedures for complying with this issuance and directions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DHA.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Contracted health care providers providing personal services or non-personal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to the MTF, are required to comply with all requirements of or arising from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to the same extent as health care providers who are employees of the MTF.  It is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responsibility of the DoD component that establishes the contract to ensure that it includes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under this Manual.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All health care providers who are DoD covered entities under this issuance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are not providing services in or on behalf of an MTF (for example, shipboard or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deployed medical personnel) are included in a DoD covered entity, as follows: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Providers under the control of the Department of the Army are included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covered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tity under the Surgeon General of the Army.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Providers under the control of the Department of the Navy are included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covered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tity under the Surgeon General of the Navy.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Providers under the control of the Department of the Air Force are included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DoD covered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under the Surgeon General of the Air Force.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Policies and procedures for the MHS are established principally by the ASD(HA)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by DoDD 5136.01, but may also be established by the Under Secretary of Defense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and Readiness or the Secretary of Defense.  Such policies and procedures may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by the Director, DHA, to the extent of the Director’s authorities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5136.13, or as otherwise delegated by the ASD(HA).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The MHS and Organized Health Care Arrangements. </w:t>
      </w:r>
    </w:p>
    <w:p>
      <w:pPr>
        <w:autoSpaceDN w:val="0"/>
        <w:autoSpaceDE w:val="0"/>
        <w:widowControl/>
        <w:spacing w:line="276" w:lineRule="exact" w:before="220" w:after="172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For certain purposes under this issuance, such as the establishment of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entity’s rules and procedures for uses and disclosures of PHI for treatment, payment, or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operations, such rules and procedures established by an organized health care arrangement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which the DoD covered entity is a part are recognized as the rules and procedures of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entity.  For this purpose, the MHS, as a single covered entity, and certain elements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Coast Guard are identified as an organized health care arrangement.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MHS is also part of an organized health care arrangement with the Coast Guard.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elements of the Coast Guard are part of that organized health care arrangement: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Providers under the control of the Commandant, U.S. Coast Guard; and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Health, Safety, and Work-life Directorate of the U.S. Coast Guard.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Coast Guard Health Care Program.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Business Associate Arrangements among and for DoD Components. 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Arrangements for Government and Non-Government Business Associates.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sometimes perform functions for covered entities that are covered functions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issuance.  In other cases, business associate functions for DoD covered entities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carried out by other government agencies or by non-governmental entities under contract.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are: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DoD Components that do not require a written business associate agreement.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Other government agencies that require a memorandum of agreement (or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documentation of the arrangement) between the DoD Component and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agency.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Other entities that require a contract or agreement between the DoD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other entity, in accordance with Paragraphs 3.3.c.(2) and 4.5.e.(3).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Business Associate Contracts.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contract or other arrangement required by Paragraph 4.5.e.(3) must establish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permitted and required uses and disclosures of PHI by the business associate, and must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the requirements of Paragraphs 3.3.c.(1)(b) and (c), 3.3.c.(3), or 3.3.c.(5), as applicable.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is not in compliance with the standards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4.5.e.(3) and this paragraph if the DoD covered entity knew of a pattern of activity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 of the business associate that constituted a material breach or violation of the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associate’s obligation under the contract or other arrangement, unless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took reasonable steps to cure the breach or end the violation, as applicable, and, if such steps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were unsuccessful, terminated the contract or arrangement, if feasible. </w:t>
      </w:r>
    </w:p>
    <w:p>
      <w:pPr>
        <w:autoSpaceDN w:val="0"/>
        <w:autoSpaceDE w:val="0"/>
        <w:widowControl/>
        <w:spacing w:line="276" w:lineRule="exact" w:before="240" w:after="208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business associate is not in compliance with the standards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4.5.e.(2) and this paragraph, if the business associate knew of a pattern of activity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 of a subcontractor that constituted a material breach or violation of the subcontractor’s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obligation under the contract or other arrangement, unless the business associate took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steps to cure the breach or end the violation, as applicable, and, if such steps were unsuccessful,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terminated the contract or arrangement, if feasible.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Business Associate Uses and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DHA guidance provides standard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agreement language to be included, when appropriate, in contracts or agreements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 access to or handling of PHI by DoD covered entity business associates. 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language is designed to satisfy the following requirements applicable to uses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of PHI by business associates.  Additional requirements may be included in contracts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agreements at the discretion of the DoD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business associate may not use or further disclose PHI in a manner that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violate the requirements of this issuance if done by the DoD covered entity, except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may engage in the following uses and disclosures if permitted by its contract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other arrangement: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business associate may use and disclose PHI for the proper management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 the business associate.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business associate may provide data aggregation services relating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care 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ations of the DoD covered entity.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business associate must: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or disclose PHI only as permitted or required by this issuance or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required by law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appropriate safeguards and comply, where applicable, with the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Security Rule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other DoD cybersecurity requirements with respect to electronic PHI,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 use or disclosure of the information other than as allowed by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Report to the DoD covered entity any use or disclosure of PHI not allowed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issuance (o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the contract with the DoD covered entity) of which the business associate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becomes aware.  This includes breaches as required by Section 6.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Ensure any subcontractors that create, receive, maintain, or transmit PHI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behalf of the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iness associate agree to the same restrictions and conditions that apply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with respect to such PHI in accordance with the HIPAA Privacy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Make available PHI in accordance with the access provisions of Paragraph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aragraph 5.3.c.(2)(a) regarding access to information and Paragraph 5.3.c.(2)(d)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regarding individual directions to transmit information to a person designated by the individual.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Make available PHI for amendment and incorporate any amendments to PHI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accordance wit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Paragraph 5.4.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Make available the information required to provide an accounting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disclosures in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cordance with Paragraph 5.5. </w:t>
      </w:r>
    </w:p>
    <w:p>
      <w:pPr>
        <w:autoSpaceDN w:val="0"/>
        <w:autoSpaceDE w:val="0"/>
        <w:widowControl/>
        <w:spacing w:line="276" w:lineRule="exact" w:before="240" w:after="208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the extent the business associate is to carry out a DoD covered entity’s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obligations 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this issuance, comply with the requirements of this issuance that apply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in the performance of such obligation.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Make its internal practices, books, and records relating to the use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disclosure of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received from, or created or received by the business associate on behalf of,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available to the Secretary of HHS and to the Director, DHA, for purposes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investigating or determining the DoD covered entity’s compliance with the HIPAA rules.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Return or destroy, at the termination of the performance of the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associate’s fun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ons, all PHI received from, or created or received by the business associate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behalf of the DoD covered entity that the business associate still maintains in any form.  If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return or destruction is not feasible, the business associate must maintain compliance with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with respect to any retained copies of the information, and limit further uses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to those purposes that make the return or destruction of the information infeasible.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action taken should be appropriately documented.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(4)  Other Arrangements.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If a DoD covered entity and its business associate are both government entities: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comply with this paragraph and Enclosure 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1.i.(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of DoDI 8580.02, if applicable, by entering into a memorandum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understanding with the business associate that contains the terms that accomplish the objectives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Paragraph 3.3.c.(3) and Enclosure 4, Paragraph 1.i.(5)(a) of DoDI 8580.02, if applicable.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comply with this paragraph and Enclosure 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1.i.(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of DoDI 8580.02, if applicable, if other law (including regulations adopted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or its business associate) contains requirements applicable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that accomplish the objectives of Paragraph 3.3.c.(3) and Enclosure 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1.i.(5)(a) of DoDI 8580.02, if applicable.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a business associate is required by law to perform a function or activity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behalf of a DoD covered entity or to provide a service described in the definition of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in this issuance to a DoD covered entity, such DoD covered entity may disclose PHI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business associate necessary to comply with the legal mandate.  This may be done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meeting the requirements of Paragraph 3.3.c. and Enclosure 4, Paragraph 1.i.(5)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8580.02, if applicable, if the DoD covered entity attempts in good faith to obtain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satisfactory assurances that the business associate will honor the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3.3.c.(3)(b) and Enclosure 4, Paragraph 1.i.(5) of DoDI 8580.02, if applicable.  If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attempt fails, the attempt and the reasons that such assurances cannot be obtained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DoD covered entity may comply with this paragraph and Enclosure 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1.i.(5) of DoDI 8580.02, if the DoD covered entity discloses only a limited data set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business associate for the business associate to carry out a health care operations function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has a data use agreement with the business associate that complies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4.5.c.(4)(a) and Enclosure 4, Paragraph 1.i.(5) of DoDI 8580.02, if applicable.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Other Requirements for Contracts and Other Arrangements. </w:t>
      </w:r>
    </w:p>
    <w:p>
      <w:pPr>
        <w:autoSpaceDN w:val="0"/>
        <w:autoSpaceDE w:val="0"/>
        <w:widowControl/>
        <w:spacing w:line="320" w:lineRule="exact" w:before="196" w:after="10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contract or other arrangement may allow the business associate to use PHI: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the proper management and administration of the business associate.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carry out the legal responsibilities of the business associate.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business associate may disclose PHI for the purposes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3.3.c.(5)(a), if: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disclosure is required by law; or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business associate obtains reasonable assurances from the person to whom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PHI is discl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sed that it will be held confidentially and used or further disclosed only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law or for the purpose for which the disclosure was intended and the person notifies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business associate of any instances of which it is aware in which the confidentiality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has been breached.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(6)  Applicability to subcontractors.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requirements of Paragraphs 3.3.c.(3)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3.3.c.(4) apply to the contract or other arrangement required by the HIPAA Privacy Rule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a business associate and a business associate that is a subcontractor in the same manner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such requirements apply to contracts or other arrangements between a DoD covered entity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d.  Requirements for a Covered Entity with Multiple Covered Functions.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DoD covered entity that performs multiple covered functions that would make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a combination of a health plan and a covered health care provider must comply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standards, requirements, and implementation specifications of this issuance, as applicable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 or health care provider covered functions performed. </w:t>
      </w:r>
    </w:p>
    <w:p>
      <w:pPr>
        <w:autoSpaceDN w:val="0"/>
        <w:autoSpaceDE w:val="0"/>
        <w:widowControl/>
        <w:spacing w:line="276" w:lineRule="exact" w:before="240" w:after="0"/>
        <w:ind w:left="0" w:right="19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 DoD covered entity that performs multiple covered functions may use or disclose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PHI of individuals who receive the DoD covered entity’s health plan or health care provider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services, but not both, only for purposes related to the appropriate function being performed. </w:t>
      </w:r>
    </w:p>
    <w:p>
      <w:pPr>
        <w:autoSpaceDN w:val="0"/>
        <w:autoSpaceDE w:val="0"/>
        <w:widowControl/>
        <w:spacing w:line="272" w:lineRule="exact" w:before="258" w:after="3136"/>
        <w:ind w:left="0" w:right="432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DoD as a Hybrid Entity.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 all components within the DoD carry out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functions.  DoD Components that solely provide non-covered functions and do not act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are not subject to the requirements of this issuance.  Only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entities within the MHS and DoD Components that are business associates to the MHS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comply with the requirements of this issuance.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36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UTHORITIES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NFORCEMENT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RGANIZATIONAL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ESPONSIBILITIES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4.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U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SES AND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D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ISCLOSURES OF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 xml:space="preserve">PHI </w:t>
      </w:r>
    </w:p>
    <w:p>
      <w:pPr>
        <w:autoSpaceDN w:val="0"/>
        <w:autoSpaceDE w:val="0"/>
        <w:widowControl/>
        <w:spacing w:line="332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4.1.  GENERAL RULES ON USES OR DISCLOSURES OF PHI. </w:t>
      </w:r>
    </w:p>
    <w:p>
      <w:pPr>
        <w:autoSpaceDN w:val="0"/>
        <w:autoSpaceDE w:val="0"/>
        <w:widowControl/>
        <w:spacing w:line="332" w:lineRule="exact" w:before="18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Permitted and Prohibited Uses and Disclosures. </w:t>
      </w:r>
    </w:p>
    <w:p>
      <w:pPr>
        <w:autoSpaceDN w:val="0"/>
        <w:autoSpaceDE w:val="0"/>
        <w:widowControl/>
        <w:spacing w:line="276" w:lineRule="exact" w:before="222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Uses and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for uses or disclosures that require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under Paragraphs 4.2.a.(2), 4.2.a.(3), and 4.2.a.(4) or that are prohibited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4.5.k., a DoD covered entity may use or disclose PHI for treatment, payment,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operations described in Paragraph 4.1.b., provided that such use or disclosure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with other applicable requirements of this issuance.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Prohibited Uses and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any other provision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issuance, a DoD covered entity must not use or disclose PHI for which: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Privacy Act would prohibit the use or disclosure absent written consent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to whom the information relates, as provided in Paragraph 5.3.a.(4).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special rules for substance use disorder program patient records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prohibit the use or disclosure absent a specific written consent from the individual to whom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relates, as provided in Paragraph 4.5.j.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special rules for genetic information would prohibit the use or disclosure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 underwriting purposes, as provided in Paragraph 4.5.k.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Paragraph 4.2.a.(4) would prohibit the use or disclosure through a sale absent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with the requirements of Paragraph 4.2.a.(4). </w:t>
      </w:r>
    </w:p>
    <w:p>
      <w:pPr>
        <w:autoSpaceDN w:val="0"/>
        <w:tabs>
          <w:tab w:pos="360" w:val="left"/>
        </w:tabs>
        <w:autoSpaceDE w:val="0"/>
        <w:widowControl/>
        <w:spacing w:line="258" w:lineRule="exact" w:before="276" w:after="0"/>
        <w:ind w:left="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Implementation Specifications:  Treatment, Payment, and Health Care Operations.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DoD covered entity may: </w:t>
      </w:r>
    </w:p>
    <w:p>
      <w:pPr>
        <w:autoSpaceDN w:val="0"/>
        <w:autoSpaceDE w:val="0"/>
        <w:widowControl/>
        <w:spacing w:line="322" w:lineRule="exact" w:before="1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Use or disclose PHI for its own treatment, payment, or health care operations. 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Disclose PHI for treatment activities of a health care provider.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Disclose PHI to another covered entity or a health care provider for the payment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of the entity that receives the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Disclose PHI to another covered entity for health care operations activities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that receives the information, if each entity either has or had a relationship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who is the subject of the PHI being requested, the PHI pertains to such relationship,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disclosure is for: </w:t>
      </w:r>
    </w:p>
    <w:p>
      <w:pPr>
        <w:autoSpaceDN w:val="0"/>
        <w:autoSpaceDE w:val="0"/>
        <w:widowControl/>
        <w:spacing w:line="322" w:lineRule="exact" w:before="19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purpose listed in the definition of health care operations; or </w:t>
      </w:r>
    </w:p>
    <w:p>
      <w:pPr>
        <w:autoSpaceDN w:val="0"/>
        <w:autoSpaceDE w:val="0"/>
        <w:widowControl/>
        <w:spacing w:line="322" w:lineRule="exact" w:before="19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purpose of health care fraud and abuse detection or compliance.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If participating in an organized health care arrangement, may disclose PHI about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to another DoD covered entity that participates in the organized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 for any health care operations activities of the arrangement.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Implementation Specifications:  Disclosures through Health Information Exchange.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paragraph applies to permissible uses and disclosures made through health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exchange arrangements such as the eHealth Exchange and the Virtual Lifetime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Record Health Information Exchange with respect to health care beneficiaries who are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of the Uniformed Services (referred to in this paragraph as “MHS non-active duty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recipients”) but who are identified as eligible for MHS health benefits in the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Manpower Data Center Defense Enrollment and Eligibility Reporting System and whose data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 in the MHS Central Data Repository.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MHS non-active duty health care recipients’ data are available for sharing through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 exchange arrangements in which the MHS participates.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MHS non-active duty health care recipients must be given an opportunity to, at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time, opt out of sharing their health information with non-MHS organizations.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MHS non-active duty health care recipients must be given an opportunity to revoke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 opt out election by choosing to opt back in.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4.2.  USES AND DISCLOSURES FOR WHICH AN AUTHORIZATION IS REQUIRED. </w:t>
      </w:r>
    </w:p>
    <w:p>
      <w:pPr>
        <w:autoSpaceDN w:val="0"/>
        <w:autoSpaceDE w:val="0"/>
        <w:widowControl/>
        <w:spacing w:line="270" w:lineRule="exact" w:before="240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Standard Operating Procedures.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Each DoD covered entity must establish standard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operating procedures for uses and disclosures of PHI which require an authorization as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this paragraph.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General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as otherwise permitted or required by this issuance,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not use or disclose PHI without an authorization that is valid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  When a DoD covered entity obtains or receives a valid authorization for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PHI, any use or disclosure must be consistent with such authorization. 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is ineffective and does not permit a DoD covered entity or business associate to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disclose genetic information if the use or disclosure is prohibited by Paragraph 4.5.k.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Psychotherapy Notes.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any other provision of this issuance,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 transition provisions provided for in Paragraph 7.4., a DoD covered entity must obtain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for any use or disclosure of psychotherapy notes, except: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To carry out the following treatment, payment, or health care operations: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by the originator of the psychotherapy notes for treatment.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or disclosure by the DoD covered entity for its own training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tudents, trainees, or practitioners in mental health learn under supervision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 or improve their skills in group, joint, family, or individual counseling.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or disclosure by the DoD covered entity to defend itself in a legal action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proceeding brought by the individual whose PHI is used or disclosed.  Uses or disclosures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 under this paragraph include those to defend the United States in a claim or 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brought pursuant to Sections 2671-2680, Title 28, U.S.C., also known as the Federal Tort Claims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Act, or Chapter 163 of Title 10, U.S.C., also known as the Military Claims Act, and arising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alleged act or omission of the DoD covered entity.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use or disclosure that is: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136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Required by the Secretary of HHS in relation to compliance activities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Secretary of 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referred to in Paragraph 3.2.c.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law. 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Permitted by Paragraph 4.4.a., pertaining to uses and disclosures required by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76" w:lineRule="exact" w:before="18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Permitted by Paragraph 4.4.d., pertaining to uses and disclosures for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oversight activ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ies with respect to the originator of psychotherapy notes.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Permitted by Paragraph 4.4.g., pertaining to uses and disclosures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decedents to 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oners and medical examiners.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Permitted by Paragraph 4.4.j.(1)(a), pertaining to uses and disclosures to avert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serious and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minent threat to the health or safety of a person or the public, which may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serious and imminent threat to military personnel or members of the public, or a serious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imminent threat to a specific military mission or national security under circumstances that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turn create a serious and imminent threat to a person or the public.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Authorization Required:  Marketing. </w:t>
      </w:r>
    </w:p>
    <w:p>
      <w:pPr>
        <w:autoSpaceDN w:val="0"/>
        <w:autoSpaceDE w:val="0"/>
        <w:widowControl/>
        <w:spacing w:line="276" w:lineRule="exact" w:before="240" w:after="136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Notwithstanding any provision of this issuance, other than the transition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provisions in Paragraph 7.4., a DoD covered entity must obtain an authorization for any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PHI for marketing, except if the communication is in the form of: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A face-to-face communication made by a DoD covered entity to an individual;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promotional gift of nominal value provided by the DoD covered entity.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marketing involves payment to the DoD covered entity from a third party,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authorization must state that such payment is involved.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Authorization Required:  Sale.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any provision of this issuance,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may not sell an individual’s PHI unless: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DHA Privacy Office has determined, in writing, that such sale is permitted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applicable DoD issuances or other applicable publications.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covered entity has obtained an authorization from each individual whose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subject to such sale.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Implementation Specifications:  General Requirements.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Valid Authorizations.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valid authorization must contain the elements listed in Paragraphs 4.2.b.(3)(a),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4.2.c.(1), and 4.2.c.(2), as applicable.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valid authorization may contain elements or information in addition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elements required by Paragraph 4.2., provided that such additional elements or information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inconsistent with the elements required by Paragraph 4.2.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Defective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authorization is not valid if the document submitted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any of the following defects: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expiration date has passed or the expiration event is known by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to have occurred.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authorization has not been filled out completely with respect to an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described by Paragraph 4.2.c., if applicable.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authorization is known by the DoD covered entity to have been revoked.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The authorization violates Paragraphs 4.2.b.(3) or 4.2.b.(4), if applicable.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Any material information in the authorization is known by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to be false.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Compound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authorization for use or disclosure of PHI may not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combined with any other document to create a compound authorization, except: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An authorization for the use or disclosure of PHI for a research study may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combined with any other type of written permission for the same or another research study. 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exception includes combining an authorization for the use or disclosure of PHI for a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with another authorization for the same research study, with an authorization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creation or maintenance of a research database or repository, or with a consent to participate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Where a covered health care provider has conditioned the provision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research-relate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treatment on the provision of one of the authorizations, as permitted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4.2.b.(4), any compound authorization created under Paragraph 4.2. must clearly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differentiate between the conditioned and unconditioned components and provide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an opportunity to opt in to the research activities described in the unconditioned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an authorization includes both conditioned and unconditioned components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the research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ctivity, each conditioned and unconditioned component of the research activity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authorization must be signed separately by the individual or the individual's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An authorization for a use or disclosure of psychotherapy notes may only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combined with another authorization for a use or disclosure of psychotherapy notes.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An authorization under Paragraph 4.2., other than an authorization for a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psychotherapy notes, may be combined with any other such authorization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4.2., except when a DoD covered entity has conditioned the provision of treatment,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payment, enrollment in the health plan, or eligibility for benefits under Paragraph 4.2.b.(4)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 of one of the authorizations.  The prohibition in this paragraph on combining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authorizations where one authorization conditions the provision of treatment, payment,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enrollment in a health plan, or eligibility for benefits under Paragraph 4.2.b.(4) of this issuance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does not apply to a compound authorization created in accordance with Paragraph 4.2.b.(3)(a)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Prohibition on Conditioning of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 the provision to an individual of treatment, payment, enrollment in the health plan,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eligibility for benefits on the provision of an authorization, except: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covered health care provider may condition the provision of research-related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treatment on provision of an authorization for the use or disclosure of PHI for such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Paragraph 4.2.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condition the provision of health care that is solely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purpose of creating PHI for disclosure to a third party on provision of an authorization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the PHI to such third party.  Examples of this include physical exams performed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 for a family member to participate in a school’s extracurricular activities.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Revocation of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individual may revoke an authorization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this Paragraph 4.2. at any time, provided the revocation is in writing, except to the extent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either Paragraphs 4.2.b.(5)(a) or 4.2.b.(5)(b) applies.  Paragraph 4.2.b.(5)(c) governs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revocation of a compound authorization involving a research study.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has taken action in reliance thereon; or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authorization was obtained as a condition of obtaining insurance coverage,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law provides the insurer with the right to contest a claim under the policy or the policy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itself.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Where an individual has revoked a compound authorization involving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 (see Paragraph 4.2.b.(3)(a)), the entire authorization must be treated as revoked, unless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revocation is clear about what research activities to which the revocation applies and does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apply.  Where the scope of the revocation is not clear, written clarification must be obtained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individual.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9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(6)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document and retain any 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or revocation as required by Paragraph 7.3.d.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(7)  Review of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review on a periodic basis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authorization provided under Paragraph 4.2.  If the review discloses any question over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authorization’s continuing validity, the DoD covered entity must contact the individual who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the authorization to clarify and, if necessary, verify contents of the authorization.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(8)  Processing of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Authorizations involving use or disclosure of PHI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possession of a DoD covered entity must be directed to the HIPAA privacy officer for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Implementation Specifications:  Core Elements and Requirements.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Core Elements.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valid authorization under Paragraph 4.2. must contain at least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elements: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description of the information to be used or disclosed that identifies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in a specific and meaningful fashion.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name or other specific identification of the person(s), or class of persons,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to make the requested use or disclosure.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name or other specific identification of the person(s), or class of persons,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whom the DoD covered entity may make the requested use or disclosure.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description of each purpose of the requested use or disclosure.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statement “at the request of the individual” is a sufficient description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purpose wh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an individual initiates the authorization and does not, or elects not to, provide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statement of the purpose.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case of an authorization for research purposes, the stated purpose need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be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 a current research study.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authorization for future studies is permissible, provided that the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 purpo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 are adequately described such that it would be reasonable for the individual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expect that his or her PHI could be used or disclosed for such future studies.  The purposes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future studies may be described in a more general manner than is done for specific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studies, provided that research of unusual sensitivity should be described if such research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contemplated at the time of the authorization.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An expiration date or an expiration event that relates to the individual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 of the use or disclosure.  The statement “end of the research study,” “none,” or similar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 is sufficient if the authorization is for the use or disclosure of PHI for research,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for the creation and maintenance of a research database or research repository.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Signature of the individual and the date the individual signed.  If a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 of the individual signs the authorization, a description of such representative's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to act for the individual must also be provided.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Required Statements.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addition to the core elements, the authorization must contain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statements adequate to place the individual on notice of: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individual’s right to revoke the authorization in writing, and either: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exceptions to the right to revoke and a description of how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may revoke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authorization; or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reference to the DoD covered entity's notice, to the extent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aragraph 4.2.c.(2)(a)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is included in the notice required by Paragraph 5.1.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ability or inability to condition treatment, payment, enrollment, or eligibility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benefits on the authorization, by stating either: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not condition treatment, payment, enrollment,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eligibility for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nefits on whether the individual signs the authorization when the prohibition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conditioning of authorizations in Paragraph 4.2.b.(4) applies;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consequences to the individual of a refusal to sign the authorization when,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ith Paragraph 4.2.b.(4), the DoD covered entity can condition treatment,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enrollment in the health plan, or eligibility for benefits on failure to obtain such authorization; or </w:t>
      </w:r>
    </w:p>
    <w:p>
      <w:pPr>
        <w:autoSpaceDN w:val="0"/>
        <w:autoSpaceDE w:val="0"/>
        <w:widowControl/>
        <w:spacing w:line="276" w:lineRule="exact" w:before="240" w:after="0"/>
        <w:ind w:left="0" w:right="536" w:firstLine="1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potential for information disclosed pursuant to the authorization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subject to re-di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closure by the recipient and to no longer be protected by this issuance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Plain Language Requirement.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authorization must be written in plain language.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Guidance on plain language is available on the DoD Directives Division Website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DoDI 5025.13, and Public Law 111-274, known as the “Plain Writing Act of 2010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.”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Copy to the Individual.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a DoD covered entity seeks an authorization from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for a use or disclosure of PHI, the DoD covered entity must provide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 copy of the signed authorization. </w:t>
      </w:r>
    </w:p>
    <w:p>
      <w:pPr>
        <w:autoSpaceDN w:val="0"/>
        <w:autoSpaceDE w:val="0"/>
        <w:widowControl/>
        <w:spacing w:line="276" w:lineRule="exact" w:before="240" w:after="0"/>
        <w:ind w:left="0" w:right="72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DD Form 2870.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Individual authorization for use or disclosure of PHI may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documented on DD Form 2870, “Authorization for Disclosure of Medical or Dental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Information.”  A copy of the form is available on the DHA Privacy Office website. </w:t>
      </w:r>
    </w:p>
    <w:p>
      <w:pPr>
        <w:autoSpaceDN w:val="0"/>
        <w:autoSpaceDE w:val="0"/>
        <w:widowControl/>
        <w:spacing w:line="272" w:lineRule="exact" w:before="50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4.3.  USES AND DISCLOSURES REQUIRING AN OPPORTUNITY FOR INDIVIDUAL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TO AGREE OR TO OBJECT.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PHI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is informed in advance of the use or disclosure and has the opportunity to agree to,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prohibit, or restrict the disclosure, in accordance with the applicable requirements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paragraph.  The DoD covered entity may orally inform the individual of, and obtain the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individual’s oral agreement or objection to, a use or disclosure permitted by this issuance.  If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objects, that objection must be documented by the DoD covered entity and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 valid for the duration of that episode of care.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Use and Disclosure for Facility Directories.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Uses and Disclosure.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when an objection is expressed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Paragraphs 4.3.a.(2) or 4.3.a.(3), a covered health care provider may: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Use the following PHI to maintain a directory of individuals in its facility: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individual’s name.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individual’s location in the covered health care provider’s facility.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individual’s condition described in general terms, that does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communicate 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ecific medical information about the individual, such as “stable,” “good,” “fair,”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“serious,” “critical,” “conscious,” “semiconscious,” and “unconscious.”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individual’s religious affiliation for use by members of the clergy.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Use PHI for directory purposes or disclose for same purposes to: </w:t>
      </w:r>
    </w:p>
    <w:p>
      <w:pPr>
        <w:autoSpaceDN w:val="0"/>
        <w:autoSpaceDE w:val="0"/>
        <w:widowControl/>
        <w:spacing w:line="320" w:lineRule="exact" w:before="196" w:after="136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Members of the clergy.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name. 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Except for religious affiliation, to other persons who ask for the individual by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Opportunity to Object.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covered health care provider must give an individual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opportunity to restrict or prohibit some or all of the uses or disclosures permitted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4.3.a.(1).  If an individual objects, that objection must be documented by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and will remain valid for the duration of that episode of care.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Emergency Circumstances.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covered health care provider may use or disclose some or all of an individual’s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when an individual is incapacitated or emergency treatment is required.  Disclosure of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permitted by Paragraph 4.3.a.(1) for the facility’s directory, if such disclosure is: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Consistent with a prior expressed preference of the individual, if any,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known to the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vered health care provider.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individual’s best interest as determined by the covered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provider, in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exercise of professional judgment. </w:t>
      </w:r>
    </w:p>
    <w:p>
      <w:pPr>
        <w:autoSpaceDN w:val="0"/>
        <w:autoSpaceDE w:val="0"/>
        <w:widowControl/>
        <w:spacing w:line="276" w:lineRule="exact" w:before="240" w:after="0"/>
        <w:ind w:left="0" w:right="618" w:firstLine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covered health care provider must inform the individual and provide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opportunity to object to uses or disclosures for directory purposes as required by Paragraph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4.3.a.(2) when it becomes practicable to do so.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466" w:after="0"/>
        <w:ind w:left="0" w:right="72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Standard:  Uses and Disclosures for Involvement in the Individual’s Care and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Notification Purposes.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Permitted Uses and Disclosures.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may, in accordance with Paragraph 4.3.b.(2), 4.3.b.(3),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4.3.b.(5) disclose to a family member, other relative, close personal friend of the individual,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person identified by the individual, the PHI directly relevant to such person’s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involvement with the individual’s health care or payment related to the individual’s health care.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use or disclose PHI to notify, or assist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notification of (including identifying or locating), a family member, a personal representative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individual, or another person responsible for the care of the individual of the individual’s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location, general condition, or death.  Any such use or disclosure of PHI for such notification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purposes must be in accordance with Paragraph 4.3.b.(2), 4.3.b.(3), 4.3.b.(4), or 4.3.b.(5),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Uses and Disclosures with the Individual Present.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individual is present for,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available prior to, a use or disclosure permitted by Paragraph 4.3.b.(1) and has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capacity to make health care decisions, the DoD covered entity may use or disclose the PHI if it: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Obtains the individual’s agreement;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Provides the individual with the opportunity to object to the disclosure,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does not express an objection; or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Reasonably infers from the circumstances, based on the exercise of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judgment, that the individual does not object to the disclosure.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Limited Uses and Disclosures When the Individual Is Not Present.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If the individual is not present, or the opportunity to agree or object to the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cannot practicably be provided because of the individual’s incapacity or an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circumstance, the DoD covered entity may, in the exercise of professional judgment, determine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whether the disclosure is in the best interests of the individual and, if so, disclose only the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is directly relevant to the person's involvement with the individual’s health care or payment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to the individual’s health care or needed for notification purposes.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use professional judgment and its experience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 practice and guidance from respective Service regulations to make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inferences of the individual’s best interest in allowing a person to act on behalf of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pick up filled prescriptions, medical supplies, X-rays, or other similar forms of PHI.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Use and Disclosures for Disaster Relief Purposes.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to a public or private entity authorized by law or by its charter to assist in disaster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relief efforts, for the purpose of coordinating with such entities the uses or disclosures permitted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Paragraph 4.3.b.(1)(b).  The requirements in Paragraphs 4.3.b.(2), 4.3.b.(3), and 4.3.b.(5)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 to such uses and disclosures to the extent that the DoD covered entity, in the exercise of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judgment, determines that the requirements do not interfere with the ability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respond to the emergency circumstances.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Uses and Disclosures When the Individual Is Deceased.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may disclose a deceased individual’s PHI to a family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or other person identified in Paragraph 4.3.b.(1)(a) if such family member or person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the care or payment for health care of the individual before the individual’s death. 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 disclosure of the deceased individual’s PHI under the preceding sentence is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limitations: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disclosed PHI must be relevant to the person’s involvement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deceased indiv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ual.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Disclosure of the PHI does not conflict with any prior expressed preferences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deceased 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ividual known to the DoD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accept a request for disclosure of a deceased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individual’s PHI as a request submitted to DoD through FOIA, and act upon such request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both FOIA and the HIPAA Privacy Rule. </w:t>
      </w:r>
    </w:p>
    <w:p>
      <w:pPr>
        <w:autoSpaceDN w:val="0"/>
        <w:autoSpaceDE w:val="0"/>
        <w:widowControl/>
        <w:spacing w:line="274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4.4.  USES AND DISCLOSURES FOR WHICH AN AUTHORIZATION OR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OPPORTUNITY TO AGREE OR OBJECT IS NOT REQUIRED.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use or disclose PHI without the written authorization of the individual as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 or the opportunity for the individual to agree or object as described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4.3., in situations covered by this paragraph, subject to the applicable requirements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paragraph and its subparagraphs.  When the DoD covered entity is required by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to inform the individual of, or when the individual may agree to, a use or disclosure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 by this paragraph, the DoD covered entity's information and the individual’s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agreement may be given orally.  In such cases, the DoD covered entity must establish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documentation of such oral communication.  As required by Paragraph 3.2.d.,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permitted by this paragraph and its subparagraphs must also be considered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of the Privacy Act and DoD Privacy Program issuances to determine whether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is also covered and permitted by such standards.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Uses and Disclosures Required by Law. </w:t>
      </w:r>
    </w:p>
    <w:p>
      <w:pPr>
        <w:autoSpaceDN w:val="0"/>
        <w:autoSpaceDE w:val="0"/>
        <w:widowControl/>
        <w:spacing w:line="276" w:lineRule="exact" w:before="220" w:after="0"/>
        <w:ind w:left="0" w:right="72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DoD covered entity may use or disclose PHI to the extent that such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is required by law and the use or disclosure complies with and is limited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requirements of such law.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 DoD covered entity must meet the requirements described in Paragraphs 4.4.c.,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4.4.e., or 4.4.f. for uses or disclosures required by law.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5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34" w:lineRule="exact" w:before="40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Standard:  Uses and Disclosures for Public Health Activities.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Uses and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PHI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health activities to: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public health authority that is authorized by law to collect or receive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for the purpose of preventing or controlling disease, injury, or disability, including,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not limited to, the reporting of disease, injury, vital events such as birth or death,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 of public health surveillance, public health investigations, and public health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interventions; or, at the direction of a public health authority, to an official of a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agency that is acting in collaboration with a public health authority.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public health authority or other government authority authorized by law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receive reports of child abuse or neglect.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person subject to the jurisdiction of the Food and Drug Administration (FDA)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addressing an FDA-regulated product or activity for which that person has responsibility,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 of activities related to the quality, safety, or effectiveness of such FDA-regulated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 or activity.  Such purposes include: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Collecting or reporting adverse events or similar reports with respect to food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dietary supple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ents, product defects or problems, including problems with the use or labeling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product, or biological product deviations.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Tracking FDA-regulated products.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Enabling product recalls, repairs, replacement, or lookback, including locating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notifying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dividuals who have received products that have been recalled, withdrawn, or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 of lookback.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Conducting post-marketing surveillance.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person who may have been exposed to a communicable disease 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be at risk of contracting or spreading a disease or condition, if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public health authority is authorized or required by law to notify such person as necessary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conduct of a public health intervention or investigation.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An employer, about an individual who is a member of the workforce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employer, if: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is a health care provider who provides health care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request of the employer to conduct an evaluation relating to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surveillance of the workplace or to evaluate whether the individual has a work-related illness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injury.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PHI that is disclosed consists of findings concerning a work-related illness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injury or a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rkplace-related medical surveillance.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employer needs such findings in order to comply with its obligations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accordance wit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Parts 1904 through 1928 of Title 29, CFR, also known as the “Occupational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and Health Administration Regulations;” Parts 50 through 90 of Title 30, CFR,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known as the “Mine Safety and Health Administration Regulations;” or under State law having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similar purpose, to record such illness or injury or to carry out responsibilities for workplace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medical surveillance. </w:t>
      </w:r>
    </w:p>
    <w:p>
      <w:pPr>
        <w:autoSpaceDN w:val="0"/>
        <w:autoSpaceDE w:val="0"/>
        <w:widowControl/>
        <w:spacing w:line="276" w:lineRule="exact" w:before="240" w:after="136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covered health care provider provides written notice to the individual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PHI relating to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medical surveillance of the workplace and work-related illnesses and injuries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disclosed to the employer by giving a copy of the notice to the individual at the time the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is provided, or, if the health care is provided on the work site of the employer, by posting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notice in a prominent place at the location where the health care is provided.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school, if: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(f)  A school, about an individual who is a student or prospective student of the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PHI that is disclosed is limited to proof of immunization.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school is required by State or other law to have such proof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immunization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ior to admitting the individual.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obtains and documents the agreement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disclosure from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either: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individual, if the 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ividual is an unemancipated minor; or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individual, if the individual is an adult or emancipated minor.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Permitted Uses.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is also a public health authority,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is permitted to use PHI in all cases for which it is permitted to disclose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for public health activities under Paragraph 4.4.b.(1).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DoD Administered Public Health Activities.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Activities of the DoD authorized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DoD issuances or other applicable publications to carry out functions identified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4.4.b.(1) are included as public health activities for purposes of that paragraph.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Standard:  Disclosures About Victims of Abuse, Neglect, or Domestic Violence.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Permitted Disclosures.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addition to the authorities identified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4.4.b.(1)(b), a DoD covered entity may disclose PHI about an individual whom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reasonably believes to be a victim of abuse, neglect, or domestic violence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government authority, including a social service or protective services agency, authorized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 to receive reports of such abuse, neglect, or domestic violence: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When the disclosure is required by law and the disclosure complies with and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limited to the relevant requirements of such law;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individual agrees to the disclosure; or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When the disclosure is expressly authorized by statute or regulation, and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entity, in the exercise of professional judgment, believes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disclosure is 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essary to prevent serious harm to the individual or other potential victims; or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individual is unable to agree because of incapacity, a law enforcement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public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cial authorized to receive the report represents that the PHI for which disclosure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sought is not intended to be used against the individual and that an immediate 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activity that depends upon the disclosure would be materially and adversely affected by waiting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until the individual is able to agree to the disclosure.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Informing the Individual.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that makes a disclosure permitted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Paragraph 4.4.c.(1) must promptly inform the individual that such a report has been or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made, except if: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entity, in the exercise of professional judgment, believes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informing the individual would place the individual at risk of serious harm; or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DoD covered entity would inform the individual’s personal representative,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the DoD covered entity reasonably believes the personal representative is responsible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abuse, neglect, or other injury, and that informing such person would not be in the best interests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individual as determined by the DoD covered entity, in the exercise of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judgment.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DoD Domestic Abuse Prevention Activities.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Activities of the DoD authorized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DoD issuances or other applicable publications to receive reports of abuse, neglect,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domestic violence consistent with the purpose of Paragraph 4.4.c.(1) are included as authorized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authorities for purposes of that paragraph.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d.  Standard:  Uses and Disclosures for Health Oversight Activities.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PHI to a health oversight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 for oversight activities authorized by law, including audits; civil, administrative,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criminal investigations; inspections; licensure or disciplinary actions; civil, administrative,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criminal proceedings or actions; or other activities necessary for appropriate oversight of: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health care system.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Government benefits programs for which health information is relevant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beneficiary eligibility.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Entities subject to government regulatory programs for which health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necessary for determining compliance with program standards.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Entities subject to civil rights laws for which health information is necessary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determining compliance.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Exception to Health Oversight Activities.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For the purpose of the disclosures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 by Paragraph 4.4.d.(1), a health oversight activity does not include an investigation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activity in which the individual is the subject of the investigation or activity and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 or other activity does not arise out of and is not directly related to: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receipt of health care.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claim for public benefits related to health.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Qualification for, or receipt of, public benefits or services when an individual's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is integral to the claim for public benefits or services.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Joint Activities or Investigations.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Paragraph 4.4.d.(2), if a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oversight activity or investigation is conducted in conjunction with an oversight activity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 relating to a claim for public benefits not related to health, the joint activity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 is considered a health oversight activity for purposes of Paragraph 4.4.d.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Permitted Uses.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a DoD covered entity is also a health oversight agency,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use PHI for health oversight activities as permitted by Paragraph 4.4.d.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DoD Health Oversight Activities.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Any activity of the DoD authorized by applicable DoD issuances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publications to carry out health oversight functions is included as a health oversight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 for purposes of Paragraph 4.4.d.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Under the provisions of Executive Order 13181, PHI concerning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discovered during the course of health oversight activities will not be used against that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an unrelated civil, administrative, or criminal investigation of a non-health oversight matter,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 General Counsel of the Department of Defense (GC DoD) has authorized such use.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DoD health oversight activities will seek and obtain approval for such uses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the GC 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before such use is made.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assessing whether PHI should be used under Paragraph 4.4.d.(5)(b), the GC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will perm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such use upon concluding that the balance of relevant factors weighs clearly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favor of its use (i.e., the GC DoD will permit disclosure if the public interest and the need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clearly outweigh the potential for injury to the individual, to the physician-patient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relationship, and to the treatment services).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Upon the decision to use PHI under Paragraph 4.4.d.(5)(b), the GC DoD,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determining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extent to which this information should be used, will impose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safeguards against unauthorized use.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On an annual basis, the GC DoD will provide the Department of Justice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report that incl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 the following information: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44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number of requests made to the GC DoD for authorization to use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discovered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ealth oversight activities in a non-health oversight, unrelated investigation.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number of requests that were granted as applied for, granted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modified, or denie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Components that made the applications and the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requests made by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 DoD Component.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uses for which the PHI was authorized.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e.  Standard:  Uses and Disclosures for Judicial and Administrative Proceedings.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PHI in the course of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judicial or administrative proceeding: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In response to an order of a court or administrative tribunal, provided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discloses only the PHI expressly authorized by such order.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In response to a subpoena, discovery request, or other lawful process that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accompanied by an order of a court or administrative tribunal, if: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receives satisfactory assurance, as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4.4.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(1)(c), from the party seeking the information that reasonable efforts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 by such party to ensure that the individual who is the subject of the requested PHI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given notice of the request; or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receives satisfactory assurance, as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4.4.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(1)(d), from the party seeking the information that reasonable efforts were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such party to secure a qualified protective order that meets the requirements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4.4.e.(1)(e).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(c)  For the purposes of Paragraph 4.4.e.(1)(b)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., a DoD covered entity receives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satisfactory assurances from a party seeking PHI if the 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covered entity receives from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party a written statement and accompanying documentation demonstrating that: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party requesting such information has made a good faith attempt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 written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notice to the individual (or, if the individual’s location is unknown, to mail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notice to the individual’s last known address).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notice included sufficient information about the litigation or proceeding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which the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is requested to permit the individual to raise an objection to the court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tribunal.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time for the individual to raise objections to the court or 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tribunal has ela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sed.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 objections were filed; or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objections filed by the individual have been resolved by the court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administrative trib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nal and the disclosures being sought are consistent with such resolution.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(d)  For the purposes of Paragraph 4.4.e.(1)(b)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., a DoD covered entity receives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satisfactory assurances from a party seeking PHI if the 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covered entity receives from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party a written statement and accompanying documentation demonstrating that: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parties to the dispute concerning the request for information have agreed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a qualified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otective order and have presented it to the court or administrative tribunal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jurisdiction over the dispute; or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party seeking the PHI has requested a qualified protective order from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court or admin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trative tribunal.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For purposes of Paragraph 4.4.e.(1), a qualified protective order concerning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requested under Paragraph 4.4.e.(2) is an order of a court or of an administrative tribunal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stipulation by the parties to the litigation or administrative proceeding that satisfies both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Prohibits the parties from using or disclosing the PHI for any purpose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the litigati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or proceeding for which such information was requested.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Requires the return to the DoD covered entity or destruction of the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(including all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pies made) at the end of the litigation or proceeding.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Notwithstanding Paragraph 4.4.e.(1)(b), a DoD covered entity may disclose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response to lawful process described in Paragraph 4.4.e.(1)(b) without receiving satisfactory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assurance under Paragraphs 4.4.e.(1)(b)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or 4.4.e.(1)(b)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if the DoD covered entity makes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reasonable efforts to provide notice to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 individual suf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cient to meet the requirements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4.4.e.(1)(c) or to seek a qualified protective order sufficient to meet the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Paragraph 4.4.e.(1)(d).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Other Uses and Disclosures Under This Paragraph.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4.4.e. do not supersede other provisions of Paragraph 4.4. that otherwise permit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restrict uses or disclosures of PHI.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Relationship to Privacy Act Disclosures Pursuant to the Order of a Court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Competent Jurisdiction.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Under Section 552a(b)(11) of the Privacy Act, a federal agency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Privacy Act-protected information pursuant to the order of a court (i.e., an order that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been reviewed and approved by a judge) of competent jurisdiction.  In certain cases,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to disclose PHI in response to an order of a court or administrative tribunal may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broader than the related authority under the Privacy Act.  In such cases, other Privacy Act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procedures, such as the establishment of a routine use permitting disclosure, and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compulsory legal process is concerned, notification of the individual when the process becomes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matter of public record, may also apply.  As stated in Paragraph 3.2.d., a disclosure of PHI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in accordance with both this issuance and the Privacy Act and DoD Privacy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Administrative or Judicial Proceedings in Relation to Court-Martial Procedures.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 from a military judge in connection with any process under Chapter 47 of Title 10, U.S.C.,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also known and referred to in this issuance as the “Uniform Code of Military Justice (UCMJ),”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order covered by Paragraph 4.4.e.(1)(a). </w:t>
      </w:r>
    </w:p>
    <w:p>
      <w:pPr>
        <w:autoSpaceDN w:val="0"/>
        <w:autoSpaceDE w:val="0"/>
        <w:widowControl/>
        <w:spacing w:line="270" w:lineRule="exact" w:before="260" w:after="0"/>
        <w:ind w:left="0" w:right="288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f.  Standard:  Disclosures for Law Enforcement Purposes.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for a law enforcement purpose to a law enforcement official if the conditions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4.4.f.(1) through 4.4.f.(7) are met, as applicable.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Disclosures:  Pursuant to Process and as Otherwise Required By Law.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may disclose PHI: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As required by law including laws that require the reporting of certain types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wounds or other physical injuries, except for laws subject to Paragraph 4.4.b.(1)(b) (reports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 abuse and neglect) or 4.4.c.(1) (reports required by law of abuse, neglect, or domestic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violence).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In compliance with, and as limited by, the relevant requirements of: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court order, court-ordered warrant, subpoena, or summons issued by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judicial officer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grand jury subpoena.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administrative request, including an administrative subpoena or summons,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civil or an au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orized investigative demand, or similar process authorized under law, if: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information sought is relevant and material to a legitimate law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enforcement inquir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request is in writing, specific, and limited in scope to the extent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reasonably practic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 in light of the purpose for which the information is sought.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De-identified information could not reasonably be used.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Permitted Disclosures:  Limited Information for Identification and Location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Purposes.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for disclosures required by law as permitted by Paragraph 4.4.f.(1)(a),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disclose PHI in response to a law enforcement official’s request for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for the purpose of identifying or locating a suspect, fugitive, material witness,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missing person, if: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discloses only the following information.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Name and address.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Date and place of birth.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Social security number.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ABO blood type and rhesus factor.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Type of injury.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Date and time of treatment.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Date and time of death, if applicable.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description of distinguishing physical characteristics, including height,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weight, gender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race, hair and eye color, presence or absence of facial hair (beard or moustache),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scars, and tattoos.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Except as permitted by Paragraph 4.4.f.(2)(a), the DoD covered entity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for the purposes of identification or location under Paragraph 4.4.f.(2) any PHI related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individual’s deoxyribonucleic acid analysis, dental records, or typing, samples, or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body fluids or tissue.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Permitted Disclosure:  Victims of a Crime.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addition to disclosures required by law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permitted by Paragraph 4.4.f.(1) or otherwise authorized under this section (such 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for public health activities or disclosures about victims of abuse, neglect, or domestic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violence), a DoD covered entity may disclose PHI in response to a law enforcement official’s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for such PHI about an individual who is or is suspected to be a victim of a crime (subject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special rules for sexual assault and domestic abuse under Paragraph 4.4 f.(7)) if: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individual agrees to the disclosure; or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DoD covered entity is unable to obtain the individual’s agreement because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incapacity or other emergency circumstance, provided that: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law enforcement official represents that such PHI is needed to determine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whether a viola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 of law by a person other than the victim has occurred, and such PHI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intended to be used against the victim.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law enforcement official represents that immediate law 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activity that 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ends upon the disclosure would be materially and adversely affected by waiting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until the individual is able to agree to the disclosure.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disclosure is in the best interests of the individual as determined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covered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tity, in the exercise of professional judgment.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Permitted Disclosure:  Decedents.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PHI about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who has died to a law enforcement official for the purpose of alerting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enforcement of the death of the individual if the DoD covered entity has a suspicion that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death may have resulted from criminal conduct.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Permitted Disclosure:  Crime on Premises.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 enforcement official PHI that the DoD covered entity believes in good faith constitutes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evidence of criminal conduct that occurred on the premises of the DoD covered entity.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(6)  Permitted Disclosure:  Reporting Crime in Emergencies.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covered health care provider providing emergency health care in response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medical emergency, other than such emergency on the premises of the covered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provider, may disclose PHI to a law enforcement official if such disclosure appears necessary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alert law enforcement to: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commission and nature of a crime.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location of such crime or of the victim(s) of such crime.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identity, description, and location of the perpetrator of such crime.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a covered health care provider believes that the medical emergency described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4.4.f.(6)(a) is the result of abuse, neglect, or domestic violence of the individual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 of emergency health care, Paragraph 4.4.f.(6)(a) does not apply and any disclosure to a law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enforcement official for law enforcement purposes is subject to Paragraph 4.4.c.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(7)  Permitted Disclosure:  Sexual Assault and Domestic Abuse Cases.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cases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victim of sexual assault or domestic abuse elects restricted reporting under DoDI 6495.02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6400.06, the limitations on disclosure under these issuances apply.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  Standard:  Uses and Disclosures About Decedents.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Coroners and Medical Examiners.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may disclose PHI to a coroner or medical examiner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 of identifying a deceased person, determining a cause of death, or other duties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by law.  A DoD covered entity that also performs the duties of a coroner or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examiner may use PHI for the purposes described in this paragraph.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Any official of the DoD authorized to perform functions under the authority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Armed Forces Medical Examiner System is a medical examiner under Paragraph 4.4.g.(1).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Funeral Directors.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PHI to funeral directors,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with applicable law, as necessary to carry out their duties concerning the decedent.  If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necessary for funeral directors to carry out their duties, the DoD covered entity may disclose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prior to, and in reasonable anticipation of, the individual’s death.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Cross References.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See also the last sentence of Paragraph 3.2.f. and Paragraph 4.5.h. 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h.  Standard:  Uses and Disclosures for Cadaveric Organ, Eye, or Tissue Donation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Purposes.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PHI to organ procurement organizations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other entities engaged in the procurement, banking, or transplantation of cadaver organs, eyes,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tissue for the purpose of facilitating organ, eye, or tissue donation and transplantation.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i.  Standard:  Uses and Disclosures for Research Purposes.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Uses and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PHI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research, regardless of the source of funding of the research, if the requirements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4.4.i.(1)(a), 4.4.i.(1)(b), or 4.4.i.(1)(c) are met.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Board Approval of a Waiver of Authorization.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obtains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 that an alteration to or waiver, in whole or in part, of the individual authorization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Paragraph 4.2. for use or disclosure of PHI has been approved by either: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Institutional Review Board (IRB) that: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case of research conducted or supported by a DoD Component,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established in acco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dance with Section 219.107 of Title 32, CFR, also known and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as the “Common Rule;” or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case of research not conducted or supported by a DoD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but conducted or 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pported by another federal agency, is established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agency’s regulation comparable to the Common Rule; or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privacy board that: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Has members with varying backgrounds and appropriate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competency as nec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ssary to review the effect of the research protocol on the individual’s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rights and related interests.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Includes at least one member who is not affiliated with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entity, not affiliate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any entity conducting or sponsoring the research, and not related to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who is affiliated with any of such entities.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Does not have any member participating in a review of any project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which the member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 conflict of interest.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Reviews Preparatory to Research.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obtains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representations from the researcher that: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or disclosure is sought solely to review PHI as necessary to prepare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 protoc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 or for similar purposes preparatory to research.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136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 PHI is to be removed from the DoD covered entity by the researcher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course of the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iew.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purposes.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The PHI for which use or access is sought is necessary for the research </w:t>
            </w:r>
          </w:p>
        </w:tc>
      </w:tr>
    </w:tbl>
    <w:p>
      <w:pPr>
        <w:autoSpaceDN w:val="0"/>
        <w:tabs>
          <w:tab w:pos="1080" w:val="left"/>
        </w:tabs>
        <w:autoSpaceDE w:val="0"/>
        <w:widowControl/>
        <w:spacing w:line="276" w:lineRule="exact" w:before="1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(c)  Research on Decedent’s Information.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obtains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researcher: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Representation that the use or disclosure sought is solely for research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PHI of deceden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Documentation, at the request of the DoD covered entity, evidencing the death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such individ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Representation that the PHI for which use or disclosure is sought is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the research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Documentation of Waiver Approval.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For a use or disclosure to be permitted 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documentation of approval of an alteration or waiver, under Paragraph 4.4.i.(1)(a),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 must include all of the following: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Identification and Date of Action.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statement identifying the IRB or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board and the date on which the alteration or waiver of authorization was approved.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Waiver Criteria.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statement that the IRB or privacy board has determined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alteration or waiver, in whole or in part, of authorization satisfies the following criteria: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136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use or disclosure of PHI involves no more than minimal risk to the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the individu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s, based on, at least, the presence of the following elements: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disclosure. 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An adequate plan to protect the identifiers from improper use and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288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adequate plan to destroy the identifiers at the earliest opportunity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consistent with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onduct of the research, unless there is a health or research justification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retaining the identifiers or such retention is otherwise required by law. </w:t>
      </w:r>
    </w:p>
    <w:p>
      <w:pPr>
        <w:autoSpaceDN w:val="0"/>
        <w:autoSpaceDE w:val="0"/>
        <w:widowControl/>
        <w:spacing w:line="276" w:lineRule="exact" w:before="240" w:after="136"/>
        <w:ind w:left="0" w:right="0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Adequate written assurances that the PHI will not be reused or disclosed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 other person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entity, except as required by law, for authorized oversight of the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study, or for other research for which the use or disclosure of PHI would be permitted by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150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alteration.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PHI. 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The research could not practicably be conducted without the waiver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The research could not practicably be conducted without access to and use of </w:t>
            </w:r>
          </w:p>
        </w:tc>
      </w:tr>
    </w:tbl>
    <w:p>
      <w:pPr>
        <w:autoSpaceDN w:val="0"/>
        <w:tabs>
          <w:tab w:pos="1080" w:val="left"/>
        </w:tabs>
        <w:autoSpaceDE w:val="0"/>
        <w:widowControl/>
        <w:spacing w:line="276" w:lineRule="exact" w:before="1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(c)  PHI Needed.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brief description of the PHI for which use or access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determined necessary by the IRB or privacy board, in accordance with Paragraph 4.4.i.(2)(b)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(d)  Review and Approval Procedures.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statement that the alteration or waiver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authorization has been reviewed and approved under either normal or expedited review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of an IRB or privacy board as set forth below: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IRB must follow the requirements of the Common Rule; Subparts B, C,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 of Part 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Title 45, CFR, also known and referred to in this issuance as the “Protection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Human Subjects Regulation;” and DoDI 3216.02, including the normal review procedures or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expedited review procedures in Sections 219.108(b) and 219.110 of the Common Rule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comparable regulation of another federal agency.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privacy board must review the proposed research at convened meetings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which a majori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of the privacy board members are present, including at least one member who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satisfies the criterion stated in Paragraph 4.4.i.(1)(a)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., and the alteration or waiver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authorization must be approved by the majority of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board members present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meeting, unless the privacy board elects to use an expedited review procedure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4.4.i.(2)(d)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privacy board may use an expedited review procedure if the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involves no mo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than minimal risk to the privacy of the individuals who are the subject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for which use or disclosure is being sought.  If the privacy board elects to use an expedited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 procedure, the review and approval of the alteration or waiver of authorization may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carried out by the chair of the privacy board, or by one or more members of the privacy board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by the chair.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documentation of the alteration or waiver of authorization must be 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chair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 member, as designated by the chair, of the IRB or the privacy board,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j.  Standard:  Uses and Disclosures to Avert Serious Threat to Health or Safety. 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Permitted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may, consistent with applicable law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standards of ethical conduct, use or disclose PHI if the DoD covered entity, in good faith,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believes the use or disclosure: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Is necessary to prevent or lessen a serious and imminent threat to the health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of a person or the public and is to a person or persons reasonably able to prevent or lessen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threat, including the target of the threat;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Is necessary for law enforcement authorities to identify or apprehend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because of a statement by an individual admitting participation in a violent crime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reasonably believes may have caused serious physical harm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victim.  However, such a use or disclosure may not be made if such statement is made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 of treatment related to the propensity to commit the criminal conduct that is the basis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disclosure, or in the course of counseling or therapy, or through a request by the individual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initiate or to be referred for such treatment, counseling, or therapy.  In addition, any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must reveal only the statement by the individual and the PHI described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4.4.f.(2)(a); or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Is necessary for law enforcement authorities to identify or apprehend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where it appears from all the circumstances that the individual has escaped from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correctional institution or from lawful custody.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Presumption of Good Faith Belief.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that uses or discloses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Paragraph 4.4.j.(1) is presumed to have acted in good faith with regard to a belief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described in Paragraph 4.4.j.(1) if the belief is based upon the DoD covered entity’s actual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or in reliance on a credible representation by a person with apparent knowledge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k.  Standard:  Uses and Disclosures for Specialized Government Functions.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Military Service Personnel.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General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(and a covered entity not part of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affiliated with the DoD) may use and disclose the PHI of individuals who are Service members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activities deemed necessary by appropriate military command authorities to assure the proper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execution of the military mission.  Exceptions pertaining to disclosures to command authorities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PHI involving Service members seeking mental health services and substance abuse education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are outlined in Paragraph 4.4.k.(1)(d).  Further guidance is available on the “Military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Exception” page of the DHA Privacy Office Website.  In the event of a disagreement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a commander and a DoD covered entity (including an affiliated health care provider)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concerning disclosure of PHI, the DoD covered entity will, before making its determination, seek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advice of the cognizant legal advisor or command counsel, or the cognizant HIPAA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 (designated under Paragraph7.1.a(1)), or both, as appropriate.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87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Appropriate Military Command Authorities.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For purposes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4.4.k.(1)(a), appropriate military command authorities are: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commanders who exercise authority over an individual who is a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member, or oth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person designated by such a commander to receive PHI in order to carry out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activity under the commander’s authority.  In the case of a Reserve or National Guard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commander who exercises authority over an individual member of the Reserve or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Guard, such commander may designate Reserve or National Guard members who are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to access, receive, use, or disclose PHI of an individual under the commander’s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for the purposes of Paragraph 4.4.k.(1)(c); provided, however, that such designee’s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 to PHI in a health records system is subject to the terms and conditions applicable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 or systems to which access is requested.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Secretary of Defense, the Secretary of the Military Department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responsible 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Military Service of which the individual is a member, or the Secretary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DHS in the case of a member of the Coast Guard when the Coast Guard is not operating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in the Department of the Navy.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Any official delegated authority by a Secretary listed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4.4.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k.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to take an action designed to ensure the proper execution of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(c)  Purposes for Which the PHI May Be Used or Disclosed.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4.4.k.(1)(a), the PHI of an individual who is a Service member may be used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disclosed to: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Determine the member’s fitness for duty, including but not limited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member’s 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liance with standards and all other activities carried out under the authority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1308.1, DoDI 1332.18, DoDI 5210.42, and similar requirements.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Determine the member’s fitness to perform any particular mission, assignment,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order, or duty,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cluding compliance with any actions required as a precondition to 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such mission, assignment, order, or duty.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Inform a commander that one of the notification standards pertaining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delivery of 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health services as defined in DoDI 6490.08 is applicable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4.4.k.(d).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Carry out activities under the authority of DoDD 6490.02E.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Report on casualties in any military operation or activity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applicable mili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ry regulations or procedures.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Carry out any other activity necessary for the proper execution of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 missio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(d)  Purposes for Which PHI May Not Be Used or Disclosed in the Case of Mental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Health Services.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DoDI 6490.08 creates a presumption that a DoD covered entity may not notify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command authority when a Service member obtains mental health services, substance abuse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services, or both.  Command notification is prohibited unless the presumption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overcome by one of the notification standards listed in Enclosure 2 of DoDI 6490.08.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presumption against disclosure is overcome, a DoD covered entity is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notify the 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ander as outlined in DoDI 6490.08.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a DoD covered entity determines that one of the notification standards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applies, the Do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covered entity must notify the commander personally or another person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specifically designated by the commander for this purpose.  The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the minimum amount of information necessary to satisfy the purpose of the disclosure.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general, this will consist of the diagnosis, the treatment, impact on duty or mission,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recommended duty restrictions, the prognosis, and ways the commander can support or assist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member’s treatment.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(e)  Federal Register Notice.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operation of Paragraph 4.4.k.(1)(a) required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 of a notice in the Federal Register containing the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4.4.k.(1)(b) and 4.4.k.(1)(c).  This information was published for the DoD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Register Notice dated April 9, 2003, and for the Coast Guard, April 23, 2003. 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Register Notice is available on the DHA Privacy Office Website.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Separation or Discharge From Military Service.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that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of the DoD or DHS may disclose to the Department of Veterans Affairs (VA)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of an individual who is a Service member upon the separation or discharge of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military service for the purpose of a determination by VA of the individual’s eligibility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entitlement to benefits under laws administered by the Secretary of VA.  Pursuant to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525 of Public Law 113-66, also known as the “National Defense Authorization Act for Fiscal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 2014,” service treatment records will be made available to VA no later than 90 days after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date of the veteran’s discharge or release.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Foreign Military Personnel.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and disclose the PHI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 who are foreign military personnel to their appropriate foreign military authority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same purposes for which uses and disclosures are permitted for Service members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4.4.k.(1).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National Security and Intelligence Activities.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PHI to authorized DoD and other federal officials for the conduct of lawful intelligence, counter-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intelligence, and other national security activities authorized by Section 401 of Title 50, U.S.C. </w:t>
      </w:r>
    </w:p>
    <w:p>
      <w:pPr>
        <w:autoSpaceDN w:val="0"/>
        <w:autoSpaceDE w:val="0"/>
        <w:widowControl/>
        <w:spacing w:line="276" w:lineRule="exact" w:before="44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(also known as the “National Security Act”) and implementing authority (e.g., Executive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 12333).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Protective Services for the President and Others.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to authorized federal officials for: </w:t>
      </w:r>
    </w:p>
    <w:p>
      <w:pPr>
        <w:autoSpaceDN w:val="0"/>
        <w:autoSpaceDE w:val="0"/>
        <w:widowControl/>
        <w:spacing w:line="276" w:lineRule="exact" w:before="240" w:after="136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provision of protective services to the President or other persons authorized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Section 3056 of Title 18, U.S.C., or to foreign heads of state or other persons authorized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2709(a)(3) of Title 22 U.S.C.;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U.S.C. 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(b)  The conduct of investigations authorized by Sections 871 and 879 of Title 18,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(6)  Correctional Institutions and Other Law Enforcement Custodial Situations.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Permitted Disclosures.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disclose to a correctional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 or a law enforcement official having lawful custody of an inmate or other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about such inmate or individual, if the correctional institution or such law 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represents that such PHI is necessary for: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provision of health care to such individuals.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health and safety of such individual or other inmates.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health and safety of the officers or employees of or others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correctional ins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itution. 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health and safety of such individuals and officers or other persons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responsible 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transporting of inmates or their transfer from one institution, facility,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setting to another.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Law enforcement on the premises of the correctional institution.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administration and maintenance of the safety, security, and good order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correctiona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Permitted Uses.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that is a correctional institution may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of individuals who are inmates for any purpose for which such PHI may be disclosed.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(c)  No Application After Release.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For the purposes of this provision, an individual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longer an inmate when released on parole, probation, supervised release, or otherwise is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longer in lawful custody.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(7)  Covered Entities That Are Government Programs Providing Public Benefits.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health plan that is a government program providing public benefits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relating to eligibility for or enrollment in the health plan to another agency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administering a government program providing public benefits if the sharing of eligibility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enrollment information among such government agencies or the maintenance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in a single or combined data system accessible to all such government agencies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or expressly authorized by statute or regulation.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that is a government agency administering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providing public benefits may disclose PHI relating to the program to another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that is a government agency administering a government program providing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benefits if the programs serve the same or similar populations and the disclosure of PHI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necessary to coordinate the covered functions of such programs or to improve administration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relating to the covered functions of such programs. </w:t>
      </w:r>
    </w:p>
    <w:p>
      <w:pPr>
        <w:autoSpaceDN w:val="0"/>
        <w:autoSpaceDE w:val="0"/>
        <w:widowControl/>
        <w:spacing w:line="272" w:lineRule="exact" w:before="258" w:after="0"/>
        <w:ind w:left="0" w:right="288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l.  Standard:  Disclosures for Workers Compensation.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as authorized by and to the extent necessary to comply with laws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workers’ compensation or other similar programs, established by law, that provide benefits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work-related injuries or illness without regard to fault. </w:t>
      </w:r>
    </w:p>
    <w:p>
      <w:pPr>
        <w:autoSpaceDN w:val="0"/>
        <w:autoSpaceDE w:val="0"/>
        <w:widowControl/>
        <w:spacing w:line="276" w:lineRule="exact" w:before="50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4.5.  SPECIAL RULES AND OTHER REQUIREMENTS RELATING TO USES AND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DISCLOSURES OF PHI. 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De-Identification of PHI.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Uses and Disclosures of De-Identified PHI.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PHI to create information that is not individually identifiable health information, or disclose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only to a business associate for such purpose, whether or not the de-identified information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 used by the DoD covered entity.  Health information that does not identify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there is no reasonable basis to believe that the information can be used to identify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is not individually identifiable health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Specifications:  Requirements for De-Identification of PHI.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determine that health information is not individually identifiable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only if: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person with appropriate knowledge of and experience with generally accepted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statistical and scientific principles and methods for rendering information not individually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identifiable, applying such principles and methods, determines that the risk is very small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could be used, alone or in combination with other reasonably available information,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an anticipated recipient to identify an individual who is a subject of the information,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documents the methods and results of the analysis that justify such determination.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identifiers listed in Paragraph 4.5.a.(2)(c) of the individual or of relatives,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employers, or household members of the individual, are removed and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does not have actual knowledge that the information could be used alone or in combination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information to identify an individual who is a subject of the information. </w:t>
      </w:r>
    </w:p>
    <w:p>
      <w:pPr>
        <w:autoSpaceDN w:val="0"/>
        <w:tabs>
          <w:tab w:pos="1440" w:val="left"/>
        </w:tabs>
        <w:autoSpaceDE w:val="0"/>
        <w:widowControl/>
        <w:spacing w:line="516" w:lineRule="exact" w:before="0" w:after="0"/>
        <w:ind w:left="108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identifiers referred to in Paragraph 4.5.a.(2)(b) are: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Names. </w:t>
      </w:r>
    </w:p>
    <w:p>
      <w:pPr>
        <w:autoSpaceDN w:val="0"/>
        <w:tabs>
          <w:tab w:pos="1440" w:val="left"/>
          <w:tab w:pos="1800" w:val="left"/>
        </w:tabs>
        <w:autoSpaceDE w:val="0"/>
        <w:widowControl/>
        <w:spacing w:line="33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geographic subdivisions smaller than a State, including street address, city,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county, precinc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zip code, and their equivalent geocodes, except for the initial three digits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zip code if, according to the current publicly available data from the Bureau of the Census: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geographic unit formed by combining all zip codes with the same three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initial digits contai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more than 20,000 people.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initial three digits of a zip code for all such geographic units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containing 20,000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fewer people is changed to 000.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elements of dates (except year) for dates directly related to an individual,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including birth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ate, admission date, discharge date, date of death; and all ages over 89 and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elements of dates (including year) indicative of such age, except that such ages and elements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be aggregated into a single category of age 90 or older.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Telephone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Fax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Electronic mail addresses.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Social security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Medical record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Health plan beneficiary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Account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Certificate or license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Vehicle identifiers and serial numbers, including license plate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Device identifiers and serial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Web Universal Resource Locators.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Internet Protocol address numbers.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Biometric identifiers, including finger and voice prints.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Full-face photographic images and any comparable images.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Any other unique identifying number, characteristic, or code, including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limited to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ndividual’s DoD identification number, except as permitted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4.5.a.(3).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Implementation Specifications:  Re-Identification.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assign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code or other means of record identification to allow information de-identified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4.5.a. to be re-identified by the DoD covered entity, if: </w:t>
      </w:r>
    </w:p>
    <w:p>
      <w:pPr>
        <w:autoSpaceDN w:val="0"/>
        <w:autoSpaceDE w:val="0"/>
        <w:widowControl/>
        <w:spacing w:line="276" w:lineRule="exact" w:before="240" w:after="0"/>
        <w:ind w:left="0" w:right="152" w:firstLine="1080"/>
        <w:jc w:val="both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Derivation.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code or other means of record identification is not derived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related to information about the individual and is not otherwise capable of being translated 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to identify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Security.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does not use or disclose the code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means of record identification for any other purpose, and does not disclose the mechanism for 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Minimum Necessary Rule.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Minimum Necessary.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When using or disclosing PHI in any form or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requesting PHI from another DoD covered entity or business associate, a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must make reasonable efforts to limit the use, disclosure, or request of PHI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minimum necessary to accomplish the intended purpose of the use, disclosure, or request. </w:t>
      </w:r>
    </w:p>
    <w:p>
      <w:pPr>
        <w:autoSpaceDN w:val="0"/>
        <w:autoSpaceDE w:val="0"/>
        <w:widowControl/>
        <w:spacing w:line="276" w:lineRule="exact" w:before="44" w:after="136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“reasonable efforts” standard applies to the implementation specifications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Paragraphs 4.5.c. through 4.5.g.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to: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65F91"/>
                <w:sz w:val="24"/>
              </w:rPr>
              <w:t>(2)  Minimum Necessary Does Not Apply.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The minimum necessary rule does not apply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Disclosures to, or requests by, a health care provider for treatment.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Uses or disclosures made to the individual.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Uses and disclosures made pursuant to an authorization under Paragraph 4.2.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Disclosures made to the Secretary of HHS referred to in Paragraph 3.2.c.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Uses or disclosures that are required by law, as described by Paragraph 4.4.a.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Uses or disclosures that are required for compliance with this issuance.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Implementation Specifications:  Minimum Necessary Uses of PHI.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must identify: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Those persons or classes of persons, as appropriate, in its workforce who need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 to PHI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carry out their duties.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4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each such person or class of persons, the category or categories of PHI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which access 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needed and any conditions appropriate to such access.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must make reasonable efforts to limit PHI access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persons or classes identified in Paragraph 4.5.b.(3)(a)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., consistent with Paragraph 4.5.b.(3)(a)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(4)  Implementation Specification:  Minimum Necessary Disclosures of PHI.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For any type of disclosure that it makes on a routine and recurring basis,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must implement policies and procedures (may be standard protocols) that limit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disclosed to the amount reasonably necessary to achieve the purpose of the disclosure.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For all other disclosures, a DoD covered entity must: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136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Develop criteria designed to limit the PHI disclosed to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reasonably nec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ssary to accomplish the purpose for which disclosure is sought.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criteria.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Review requests for disclosure on an individual basis in accordance with such </w:t>
            </w:r>
          </w:p>
        </w:tc>
      </w:tr>
    </w:tbl>
    <w:p>
      <w:pPr>
        <w:autoSpaceDN w:val="0"/>
        <w:tabs>
          <w:tab w:pos="1080" w:val="left"/>
        </w:tabs>
        <w:autoSpaceDE w:val="0"/>
        <w:widowControl/>
        <w:spacing w:line="27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DoD covered entity may rely, if such reliance is reasonable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circumstances, on a requested disclosure as the minimum necessary for the stated purpose when: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Making disclosures to public officials that are permitted under Paragraph 4.4.,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the public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cial represents that the information requested is the minimum necessary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stated purpose(s).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information is requested by another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information is requested by a professional who is a member of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workforce or 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business associate of the covered entity for the purpose of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services to the covered entity, if the professional represents that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 is the minimum necessary for the stated purpose(s).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Documentation or representations that comply with the applicable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requirements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4.4.i. have been provided by a person requesting the information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purposes.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Implementation Specifications:  Minimum Necessary Requests for PHI.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When requesting PHI from other covered entities,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 any request to the amount reasonably necessary to accomplish the purpose for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is made.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For a request that is made on a routine and recurring basis,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implement policies and procedures (may be standard protocols) that limit the PHI requested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amount reasonably necessary to accomplish the purpose for which the request is made.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396" w:lineRule="exact" w:before="326" w:after="136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For all other requests, a DoD covered entity must: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Develop criteria designed to limit the request for PHI to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reasonably nec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ssary to accomplish the purpose for which the request is made.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criteria.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Review requests for disclosure on an individual basis in accordance with such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(6)  Implementation Specification:  Other Content Requirement.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For all uses, disclosures,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requests to which the requirements in Paragraph 4.5.b. apply, a DoD covered entity may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use, disclose, or request an entire medical record, except when the entire medical record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specifically justified as the amount that is reasonably necessary to accomplish the purpose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use, disclosure, or request.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Limited Data Set. 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Limited Data Set.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a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set that meets the requirements of Paragraphs 4.5.c.(2) and 4.5.c.(3), if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enters into a data use agreement with the limited data set recipient,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4.5.c.(4).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356" w:lineRule="exact" w:before="16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Limited Data Set.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limited data set is PHI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excludes the following direct identifiers of the individual or of relatives, employers, or household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of the individual: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Names.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Postal address information, other than town or city, State, and zip code.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Telephone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Fax number.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Electronic mail addresses.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Social security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Medical record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Health plan beneficiary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Account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 Certificate or license numbers.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 Vehicle identifiers and serial numbers, including license plate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 Device identifiers and serial numbers.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(m)  Web Universal Resource Locators.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(n)  Internet Protocol address numbers.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(o)  Biometric identifiers, including finger and voice prints.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(p)  Full-face photographic images and any comparable images.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Implementation Specifications:  Permitted Purposes for Uses and Disclosures.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may use or disclose a limited data set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4.5.c.(1) for the purposes of research, public health, or health care operations.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use PHI to create a limited data set that meets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Paragraph 4.5.c.(2), or disclose PHI only to a business associate for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purpose, whether or not the limited data set is to be used by the DoD covered entity.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(4)  Implementation Specifications:  Data Use Agreement.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Agreement Required.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use or disclose a limited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 under Paragraph 4.5.c.(1) if the DoD covered entity obtains satisfactory assurance,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 of a data use agreement that meets the requirements of this Paragraph 4.5.c.(4),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limited data set recipient will only use or disclose the PHI for limited purposes.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324" w:lineRule="exact" w:before="19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Contents.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data use agreement between the DoD covered entity and the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set recipient must: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Establish the permitted uses and disclosures of such information by the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 set recipie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consistent with Paragraph 4.5.c.(3).  The data use agreement may not authorize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limited data set recipient to use or further disclose the information in a manner that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violate this requirement, if done by the DoD covered entity.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Establish who is permitted to use or receive the limited data set. </w:t>
      </w:r>
    </w:p>
    <w:p>
      <w:pPr>
        <w:autoSpaceDN w:val="0"/>
        <w:tabs>
          <w:tab w:pos="1440" w:val="left"/>
          <w:tab w:pos="1800" w:val="left"/>
        </w:tabs>
        <w:autoSpaceDE w:val="0"/>
        <w:widowControl/>
        <w:spacing w:line="396" w:lineRule="exact" w:before="12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 that the limited data set recipient will: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Not use or further disclose the information other than as permitted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 use agreemen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as otherwise required by law.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 appropriate safeguards to prevent use or disclosure of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than as provi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 by the data use agreement.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Report to the DoD covered entity any use or disclosure of the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provided for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data use agreement of which it becomes aware.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Ensure that any agents to whom it provides the limited data set agrees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same restrictio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and conditions that apply to the limited data set recipient with respect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information.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Not identify the information or contact the individuals.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(c)  Compliance.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DoD covered entity is not in compliance with the standards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4.5.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if the DoD covered entity knew of a pattern of activity or practice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limited data set recipient that constituted a material breach or violation of the data use agreement,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 DoD covered entity took reasonable steps to cure the breach or end the violation,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applicable, and, if such steps were unsuccessful: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Discontinued disclosure of PHI to the recipient.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Reported the problem to the Secretary of HHS.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DoD covered entity that is a limited data set recipient and violates a data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agreement will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in non-compliance with the standards, implementation specifications,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Paragraph 4.5.c.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d.  Incidental Use and Disclosure Rule. </w:t>
      </w:r>
    </w:p>
    <w:p>
      <w:pPr>
        <w:autoSpaceDN w:val="0"/>
        <w:autoSpaceDE w:val="0"/>
        <w:widowControl/>
        <w:spacing w:line="276" w:lineRule="exact" w:before="22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Concept.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the conditions stated in Paragraph 4.5.d.(2),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is permitted to use or disclose PHI if such use or disclosure is incidental to a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otherwise permitted or required by this issuance.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Requirements for Applying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incidental use and disclosure rule applies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the DoD covered entity has complied with the following: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minimum necessary rule under Paragraph 4.5.b. by making reasonable efforts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limit the use or disclosure of PHI to the minimum necessary to accomplish the intended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 of the use or disclosure, consistent with that paragraph.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requirement of Paragraph 7.3.a. by having in place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administrative, technical, and physical safeguards to protect the privacy of PHI.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Examples of Application of Incidental Uses and Disclosures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by a DoD covered entity of the conditions established in Paragraph 4.5.d.(2),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are examples of incidental uses and disclosures that are permitted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4.5.d.(1):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136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Confidential conversations among health care providers or with patients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is a possibility they may be overheard.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name. 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(b)  Using sign-in sheets in waiting rooms or calling patients in waiting rooms by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Posting the patient’s name on the wall outside the patient’s room.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Maintaining patient charts at the patient’s bedside.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Placing patient charts outside the examination room.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Leaving messages for patients on their answering machines or with a family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answering the phone.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Discussing mental health issues among individuals participating in a group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therapy session.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Using X-ray light boards.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Discussing a patient’s condition during training rounds in connection with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professional training program.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Nonapplicability of the Incidental Uses and Disclosures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incidental uses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disclosure rule of Paragraph 4.5.d.(1) does not excuse non-compliance with this issuance due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mistakes, neglect, a failure to have in place appropriate safeguards, or a failure to make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efforts to limit the use or disclosure of PHI to the minimum necessary to accomplish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intended purpose of the use or disclosure.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e.  Standard:  Disclosure to Business Associates.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DoD covered entity may disclose PHI to a business associate and may allow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to create, receive, maintain, or transmit PHI on its behalf, if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obtains satisfactory assurance that the business associate will appropriately safeguard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  A DoD covered entity is not required to obtain such satisfactory assurances from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that is a subcontractor.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 business associate may disclose PHI to a business associate that is a subcontractor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may allow the subcontractor to create, receive, maintain, or transmit PHI on its behalf, if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obtains satisfactory assurances, in accordance with Paragraph 4.5.e.(1),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subcontractor will appropriately safeguard the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 DoD covered entity must document the satisfactory assurances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4.5.e.(1) through a written contract or other written agreement or arrangement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that meets the applicable requirements of Paragraph 3.3.c.(3).  As stated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3.3.c.(1), in the case of a business associate that is a DoD Component and is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this issuance, Paragraph 3.3.c.(2) provides the documentation required by this paragraph.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f.  Standard:  Disclosures by Whistleblowers and Workforce Crime Victims. 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Disclosures by Whistleblowers.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is not considered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violated the requirements of this issuance if a member of its workforce or a business associate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discloses PHI, provided: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workforce member or business associate believes in good faith that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has engaged in conduct that is unlawful or otherwise violates professional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clinical standards, or that the care, services, or conditions provided by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potentially endangers one or more patients, workers, or the public.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disclosure is to: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health oversight agency or public health authority authorized by law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investigate or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herwise oversee the relevant conduct or conditions of the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an appropriate health care accreditation organization for the purpose of reporting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allegation of failure to meet professional standards or misconduct by the DoD covered entity; or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attorney retained by or on behalf of the workforce member or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associate for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purpose of determining the legal options of the workforce member or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with regard to the conduct described in Paragraph 4.5.f.(1)(a).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Disclosures by Workforce Members Who Are Victims of a Crime.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is not considered to have violated the requirements of this issuance if a member of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workforce who is the victim of a criminal act discloses PHI to a law enforcement official,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that the PHI disclosed is: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About the suspected perpetrator of the criminal act.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Limited to the identification information listed in Paragraph 4.4.f.(2)(a).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  Personal Representatives. 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Personal Representatives.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As specified in this paragraph,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must, except as provided in Paragraphs 4.5.g.(3) and 4.5.g.(5), treat a personal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 as the individual for purposes of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Adults and Emancipated Minors.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If, under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law, a person has authority to act on behalf of an individual who is an adult or an emancipated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minor in making decisions related to health care, a DoD covered entity must treat such person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personal representative under this issuance regarding PHI relevant to such personal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representation.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Implementation Specification:  Unemancipated Minors.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If, under applicable law, a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in loco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has authority to act on behalf of an individual who is an unemancipated minor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making decisions related to health care, a DoD covered entity must treat such person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representative under this issuance regarding PHI relevant to such personal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representation, except that such person may not be a personal representative of an unemancipated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minor, and the minor has the authority to act as an individual, regarding PHI pertaining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service, if: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minor provides informed consent to such health care service; no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informed conse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to such health care service is required by law, regardless of whether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informed consent of another person has also been obtained; and the minor has not requested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person be treated as the personal representative;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minor may lawfully obtain such health care service without the consent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parent, guard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the minor, a court, or another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authorized by law consents to such health care service; or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assents to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agreement of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nfidentiality between a covered health care provider and the minor with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such health care service.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Notwithstanding the provisions of Paragraph 4.5.g.(3)(a):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the extent permitted or required by an applicable provision of State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pplicable case law, a DoD covered entity may disclose, or provide access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5.3. to, PHI about an unemancipated minor to a parent, guardian,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the extent prohibited by an applicable provision of State or other law,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including appli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 case law, a DoD covered entity may not disclose, or provide access to,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about an unemancipated minor to a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5.3.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Where the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not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personal repres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ntative under Paragraphs 4.5.g.(3)(a)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., 4.5.g.(3)(a)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., or 4.5.g.(3)(a)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where there is no applicable access provision under State or other law, including cas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law,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provide or deny access under Paragraph 5.3. to a parent, guardian,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if such action is consistent with State or other applicable law,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that such decision must be made by a licensed health care professional in the exercise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professional judgment.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Notwithstanding the provisions of Paragraph 4.5.g.(3)(a),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must, consistent with State or other applicable law, provide a right of access, as set forth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5.3. to either a parent, guardian, or other person acting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loco parentis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the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 of the unemancipated minor, the unemancipated minor, or both.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Implementation Specification:  Deceased Individuals.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under applicable law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executor, administrator, or other person has authority to act on behalf of a deceased individual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individual's estate, a DoD covered entity must treat such person as a personal representative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this issuance regarding PHI relevant to such personal representation.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Implementation Specification:  Abuse, Neglect, Endangerment Situations.</w:t>
      </w: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Notwithstanding a State law or any requirement of this issuance to the contrary,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may elect not to treat a person as the personal representative of an individual if: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has a reasonable belief that: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 has been or may be subjected to domestic violence, abuse,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neglect by such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person; or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342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individual. 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Treating such person as the personal representative could endanger the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DoD covered entity, in the exercise of professional judgment, decides that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not in the best interest of the individual to treat the person as the individual’s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representative. </w:t>
      </w:r>
    </w:p>
    <w:p>
      <w:pPr>
        <w:autoSpaceDN w:val="0"/>
        <w:autoSpaceDE w:val="0"/>
        <w:widowControl/>
        <w:spacing w:line="270" w:lineRule="exact" w:before="260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h.  Standard:  Deceased Individuals.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comply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this issuance regarding the PHI of a deceased individual for a period of 50 years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the death of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DoD covered entity may be required by law to disclose certain documents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FOIA.  As such, there may be certain circumstances whereby the HIPAA Privacy Rule and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 may not prevent the disclosure of PHI of deceased individuals during the 50 year period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the death of an individual.  However, FOIA is more limited in scope.  It generally does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protect the records and privacy of deceased individuals, but it does offer an exemption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(exemption 6) which may in some cases be used to protect the privacy of other individuals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the deceased persons surviving family members.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As set forth in Paragraph 1.1.b.(9), the Armed Forces Medical Examiner System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subject to the requirements of this issuance and may release death certificates and autopsy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reports without regard to the provisions of this issuance.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Covered entities must evaluate each disclosure regarding deceased individuals on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case-by-case basis.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i.  Verification of Identity Before Disclosure of PHI.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Verification Required.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Before a disclosure authorized by this issuance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made, a DoD covered entity must verify the identity of any person or entity requesting PHI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authority of any such person or entity to have access to the requested PHI, if the identity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authority is not known to the DoD covered entity.  The DoD covered entity must obtain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documentation, statements, or representations, whether oral or written, from the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requesting the PHI when such documentation, statement, or representation is a condition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under this issuance.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Implementation Specification:  Conditions on Disclosures.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(a)  Reasonable Reliance.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a disclosure under this issuance is conditioned by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on particular documentation, statements, or representations from the person requesting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PHI, a DoD covered entity may rely, if such reliance is reasonable under the circumstances,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documentation, statements, or representations that, on their face, meet the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The conditions in Paragraph 4.4.f.(1)(b)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may be satisfied by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ubpoena or similar process or by a separat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written statement that, on its face,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specifically demonstrates that the applicable requirements have been met.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documentation required by Paragraph 4.4.i.(2) may be satisfied by one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more written 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tements, provided that each is appropriately dated and signed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4.4.i.(2).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(b)  Individual Requests.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Individuals may request release of their PHI to either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themselves or to other individuals they have authorized.  In these circumstances, the individual’s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identity must be verified by the DoD covered entity before any disclosure.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following documents may be used to verify the identity of the individual: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Military identification card.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Individual’s driver’s license.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Employment identification card or badge.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Passport. </w:t>
      </w:r>
    </w:p>
    <w:p>
      <w:pPr>
        <w:autoSpaceDN w:val="0"/>
        <w:autoSpaceDE w:val="0"/>
        <w:widowControl/>
        <w:spacing w:line="320" w:lineRule="exact" w:before="19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Other government issued identification.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individual’s name has been legally changed, evidence documenting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name change must be presented.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(c)  Public Official Requests.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Identity of Public Officials.  A DoD covered entity may rely, if such reliance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reasonable 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the circumstances, on any of the following to verify identity when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PHI is to a public official or a person acting on behalf of the public official: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136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request is made in person, presentation of an agency identification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badge, other offici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credentials, or other proof of government status.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letterhead.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If the request is in writing, the request is on the appropriate government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288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disclosure is to a person acting on behalf of a public official,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written statement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appropriate government letterhead that the person is acting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government’s authority or other evidence or documentation of agency, such as a contract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services, memorandum of understanding, or purchase order, that establishes that the person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acting on behalf of the public official.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Authority of Public Officials.  A DoD covered entity may rely, if such reliance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 reasonable 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 the circumstances, on any of the following to verify authority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PHI is to a public official or a person acting on behalf of the public official: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written statement of the legal authority under which the information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requested, or, if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ritten statement would be impracticable, an oral statement of such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6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request made pursuant to legal process, warrant, subpoena, order,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legal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ssued by a grand jury or a judicial or administrative tribunal (such a 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presumed to constitute legal authority).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Exercise of Professional Judgment.  The verification requirements specified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above are met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DoD covered entity relies on the exercise of professional judgment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making a use or disclosure in accordance with Paragraph 4.3. or acts based upon a good faith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belief in making a disclosure in accordance with Paragraph 4.4.j.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j.  Special Rules for Substance Use Disorder Records.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Covered entities must comply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special rules protecting the confidentiality of substance use disorder patient records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federally assisted substance use disorder programs.  Those rules are under the authority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Substance Abuse and Mental Health Services Administration and appear at Part 2 of Title 42,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CFR.  To the extent those rules apply to PHI of the DoD covered entity: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DoD covered entity must comply with both those rules and this issuance. 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extent any use or disclosure is authorized by this issuance but prohibited by Part 2 of Title 42,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CFR, the prohibition will control.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For any use or disclosure that is authorized by Part 2 of Title 42, CFR, but prohibited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this issuance, the prohibition will control.  Covered substance use disorder patient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only be used or disclosed if the requirements of both this issuance and Part 2 of Title 42,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CFR, are satisfied. </w:t>
      </w:r>
    </w:p>
    <w:p>
      <w:pPr>
        <w:autoSpaceDN w:val="0"/>
        <w:autoSpaceDE w:val="0"/>
        <w:widowControl/>
        <w:spacing w:line="270" w:lineRule="exact" w:before="260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k.  Special Rules for Genetic Information.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any other provision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issuance, a health plan must not use or disclose PHI that is genetic information for underwriting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purposes.  This prohibition overrides any individual authorization of such use or disclosure. </w:t>
      </w:r>
    </w:p>
    <w:p>
      <w:pPr>
        <w:autoSpaceDN w:val="0"/>
        <w:autoSpaceDE w:val="0"/>
        <w:widowControl/>
        <w:spacing w:line="276" w:lineRule="exact" w:before="44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on what is considered to be genetic information subject to the limitation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4.5.k. may be found in the HIPAA Privacy Rule.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5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ISCLOSURES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220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5.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IGHTS OF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NDIVIDUALS</w:t>
      </w:r>
    </w:p>
    <w:p>
      <w:pPr>
        <w:autoSpaceDN w:val="0"/>
        <w:autoSpaceDE w:val="0"/>
        <w:widowControl/>
        <w:spacing w:line="332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5.1.  NOTICE OF PRIVACY PRACTICES (NOPP) FOR PHI. </w:t>
      </w:r>
    </w:p>
    <w:p>
      <w:pPr>
        <w:autoSpaceDN w:val="0"/>
        <w:autoSpaceDE w:val="0"/>
        <w:widowControl/>
        <w:spacing w:line="332" w:lineRule="exact" w:before="18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NoPP. </w:t>
      </w:r>
    </w:p>
    <w:p>
      <w:pPr>
        <w:autoSpaceDN w:val="0"/>
        <w:autoSpaceDE w:val="0"/>
        <w:widowControl/>
        <w:spacing w:line="276" w:lineRule="exact" w:before="22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Right to Notice.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as provided by Paragraph 5.1.a.(2), an individual has a right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adequate notice of the uses and disclosures of PHI that may be made by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entity, and of the individual’s rights and the DoD covered entity’s legal duties with respect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Exception for Inmates.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inmate does not have a right to notice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paragraph, and the requirements of this paragraph do not apply to a correctional institution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DoD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Uses and Disclosures Consistent With Notice.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that is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have a notice under Paragraph 5.1.a.(1) may not use or disclose PHI in a manner inconsistent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notice. </w:t>
      </w:r>
    </w:p>
    <w:p>
      <w:pPr>
        <w:autoSpaceDN w:val="0"/>
        <w:autoSpaceDE w:val="0"/>
        <w:widowControl/>
        <w:spacing w:line="332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Implementation Specifications:  Content of MHS NoPP.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Single MHS NoPP.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MHS must provide the same NoPP for both its health plans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providers.  The MHS NoPP is issued through the DHA.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Revisions to the Notice.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DHA must promptly revise and distribute its notice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whenever there is a material change to the uses or disclosures, the individual’s rights,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entity’s legal duties, or other privacy practices stated in the notice.  Except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law, a material change to any term of the notice may not be implemented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date of the notice that reflects the material change.  A DoD covered entity, including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MTF, may establish local policies and procedures that strengthen the principles contained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MHS NoPP, but it cannot amend or change the MHS NoPP itself.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Implementation Specifications:  Provision of MHS NoPP.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make the notice required by this paragraph available on request to any person and to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specified in Paragraphs 5.1.c.(1) through 5.1.c.(3)(d), as applicable. 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Specific Requirements for Health Plans.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health plan must provide notice no later than the compliance date for the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plan, to individuals then covered by the plan.  Thereafter the plan must provide notice: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individuals who newly become covered by the plan at the time or prior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time they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come covered.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Within 60 days of a material revision to the notice, to individuals then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plan.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No less frequently than once every 3 years, the health plan must notify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 then covered by the plan of the availability of the notice and how to obtain the notice.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health plan satisfies the requirements of Paragraph 5.1.c.(1) if notice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to the sponsor under coverage.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Specific Requirements for Certain Covered Health Care Providers.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covered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provider that has a direct treatment relationship with an individual must: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(a)  Provide the notice: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the individual no later than the date of first service delivery,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 deliver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electronically; or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an emergency treatment situation, as soon as reasonably practicable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emergency trea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 situation.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(b)  Obtain Acknowledgement of Receipt: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Except in an emergency treatment situation, make a good faith effort to obtain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written acknowledgment of receipt of the notice provided in accordance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5.1.c.(2)(a) at the individual’s first encounter for care.  An MHS facility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to repeat the NoPP acknowledgement process after the individual’s first encounter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at that MHS facility.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individual or the individual’s representative should, but is not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to, sign the acknow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edgement of NoPP receipt. </w:t>
      </w:r>
    </w:p>
    <w:p>
      <w:pPr>
        <w:autoSpaceDN w:val="0"/>
        <w:autoSpaceDE w:val="0"/>
        <w:widowControl/>
        <w:spacing w:line="276" w:lineRule="exact" w:before="240" w:after="136"/>
        <w:ind w:left="0" w:right="576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individual or the individual’s representative refuses to sign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acknowledgement,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covered health care provider must document the good faith effort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obtain the acknowledgement and the reason why the acknowledgement was not obtained.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site, it will: 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If the covered entity health care provider maintains a physical service delivery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7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Have the notice available at the service delivery site for individuals to take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them upon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uest. </w:t>
      </w:r>
    </w:p>
    <w:p>
      <w:pPr>
        <w:autoSpaceDN w:val="0"/>
        <w:autoSpaceDE w:val="0"/>
        <w:widowControl/>
        <w:spacing w:line="276" w:lineRule="exact" w:before="240" w:after="0"/>
        <w:ind w:left="0" w:right="228" w:firstLine="18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Post the notice in a clear and prominent location where it is reasonable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expect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eeking service from the DoD covered entity health care provider, to be 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read the notice.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8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Whenever the notice is revised, make the notice available upon request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after the effectiv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date of the revision and promptly comply with the requirements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5.1.c.(2), if applicable.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Specific Requirements for Electronic Notice.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308" w:firstLine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that maintains a website that provides information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entity’s customer services or health benefits must prominently post its notice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website and make the notice available electronically through the website.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provide the notice required by Paragraph 5.1.c.(3)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individual by e-mail, if the individual agrees to electronic notice and such agreement has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been withdrawn.  If the DoD covered entity knows that the e-mail transmission has failed,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paper copy of the notice must be provided to the individual.  Providing the notice electronically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satisfy the requirements of Paragraph 5.1.c. when made in a timely manner and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Paragraphs 5.1.c.(1) or 5.1.c.(2).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For purposes of Paragraph 5.1.c.(2)(a), if an individual’s first encounter for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delivered electronically, the covered health care provider must automatically provide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 NoPP electronically in response to the individual’s first request for service.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health care provider must make a good faith effort to obtain written acknowledgement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individual’s electronic receipt of the NoPP as soon as it is reasonably practicable,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its efforts to obtain such and the reason why it was not obtained,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5.1.c.(2)(b).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The individual who is the recipient of an electronic notice retains the right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obtain a paper copy of the notice from a DoD covered entity upon request. </w:t>
      </w:r>
    </w:p>
    <w:p>
      <w:pPr>
        <w:autoSpaceDN w:val="0"/>
        <w:autoSpaceDE w:val="0"/>
        <w:widowControl/>
        <w:spacing w:line="270" w:lineRule="exact" w:before="260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 Implementation Specifications:  Joint Notice by Separate Covered Entities.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All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entities that are components of the MHS (and thus participate in that organized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arrangement) must comply with this paragraph by a joint notice.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DoD covered entities of the MHS must abide by the terms of the notice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 to PHI created or received by the DoD covered entity as part of its participation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organized health care arrangement.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DoD covered entities included in the joint notice must provide the notice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 in accordance with the applicable implementation specifications of Paragraph 5.1.c.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 of the joint notice to an individual by any one of the DoD covered entities included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joint notice satisfies the provision requirement of Paragraph 5.1.c. regarding all others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by the joint notice.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Implementation Specifications: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compliance with the notice requirements in Paragraph 5.1.c.(2) by retaining copies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notices issued by the DoD covered entity and, if applicable, any written acknowledgments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receipt of the notice or documentation of good faith efforts to obtain such written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acknowledgment, in accordance with Paragraph 5.1.c.(2). </w:t>
      </w:r>
    </w:p>
    <w:p>
      <w:pPr>
        <w:autoSpaceDN w:val="0"/>
        <w:autoSpaceDE w:val="0"/>
        <w:widowControl/>
        <w:spacing w:line="334" w:lineRule="exact" w:before="4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5.2.  RIGHTS TO REQUEST PRIVACY PROTECTION FOR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PHI.</w:t>
      </w:r>
    </w:p>
    <w:p>
      <w:pPr>
        <w:autoSpaceDN w:val="0"/>
        <w:autoSpaceDE w:val="0"/>
        <w:widowControl/>
        <w:spacing w:line="334" w:lineRule="exact" w:before="18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Right to Request Restriction.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Standard:  Right of an Individual to Request Restriction of Uses and Disclosures.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must permit an individual to request that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restrict: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Uses or disclosures of PHI about the individual to carry out treatment,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payment, or 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lth care operations.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Disclosures permitted under Paragraph 4.3.b.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is not required to agree to a restriction except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5.2.a.(1)(g).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decision whether to agree to a restriction requested by an individual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 to the discretion of the DoD covered entity.  The restriction should be denied if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cannot reasonably accommodate the request, if it conflicts with this issuance,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other appropriate reasons.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DoD covered entity that agrees to a restriction under Paragraph 5.2.a.(1)(a)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not use or disclose PHI in violation of such restriction, except that, if the individual who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 the restriction is in need of emergency treatment and the restricted PHI is needed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the emergency treatment, the DoD covered entity may use the restricted PHI, 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such information to a health care provider, to provide such treatment to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If restricted PHI is disclosed to a health care provider for emergency treatment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Paragraph 5.2.a.(1)(d), the DoD covered entity must request that such health care provider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use or disclose the information further.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A restriction agreed to by a DoD covered entity under Paragraph 5.2.a.(1)(a)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effective under this paragraph to prevent uses or disclosures permitted or required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4.3.a., Paragraph 4.4., Paragraph 5.3., or Paragraph 5.5.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A DoD covered entity must agree to the request of an individual to restrict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of PHI about the individual to a health plan if: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disclosure is for the purpose of carrying out payment or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not otherwise required by law.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PHI pertains solely to a health care item or service for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individual, or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rson other than the health plan on behalf of the individual, has paid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in full.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DoD covered entities must direct individuals seeking to request restrictions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5.2.a.(1) to submit their request, orally or in writing, to the person or office that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obliged to comply with the restriction.  For example, if compliance would only be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MTF, the request must be made in accordance with standard procedures at that MTF and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be transferred to another MTF.  If compliance would be required of the entire MHS,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must be made to the DHA Privacy Office.  No restriction will be effective above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authority level that agreed to the restriction and no restriction will be effective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 person agreeing to the restriction is actually authorized to agree to it and establishes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written record of the restriction.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deciding official for the most senior management authority that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to comply with the restriction must determine whether the request will be agreed to,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notify the person making the request of the decision in writing as soon as practicable, and take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appropriate implementation action, including establishing a written record of the restriction. </w:t>
      </w:r>
    </w:p>
    <w:p>
      <w:pPr>
        <w:autoSpaceDN w:val="0"/>
        <w:autoSpaceDE w:val="0"/>
        <w:widowControl/>
        <w:spacing w:line="276" w:lineRule="exact" w:before="44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the requested restriction is denied in whole or in part, the notification must include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rationale for the denial.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Communication of an agreed upon restriction must be made to all workforce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members of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who might make a disclosure of the individual’s restricted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PHI.  All restriction requests, along with the approval or denial of the request, must be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allow for tracking of the restriction.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Specifications:  Terminating a Restriction.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terminate a restriction, if: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individual agrees to or requests the termination in writing.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individual orally agrees to the termination and the oral agreement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DoD covered entity informs the individual in writing that it is terminating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agreement to a restriction and documents that the individual has been informed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termination, except that any such termination is: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Not effective for PHI restricted under Paragraph 5.2.a.(1)(g).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Only effective for PHI created or received after the DoD covered entity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informed the 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ividual of the termination.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Implementation Specification: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the restriction in accordance with Paragraph 7.3.d.  Oral and written requests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restriction of PHI may be documented on DD Form 2871, “Request to Restrict Medical or Dental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Information.”  The form is available on the DHA Privacy Office Website.  However, this 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not be used to request restrictions on the use and disclosure of PHI resulting from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substance use disorder program.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Right to Request Confidential Communications.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Standard:  Confidential Communications Requirements.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covered health care provider must permit individuals to request, and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accommodate reasonable requests by individuals to receive, communications of PHI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health care provider by alternative means or at alternative locations.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health plan must permit and accommodate reasonable requests by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receive communications of PHI from the health plan by alternative means or at alternative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locations.  The individual must clearly state that the disclosure of all or part of that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could endanger the individual.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Implementation Specifications:  Conditions on Providing Confidential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Communications.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May require the individual to make a written request for confidential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 described in Paragraph 5.2.b.(1).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Must document requests for confidential communications or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entity’s responses to such requests in accordance with Paragraph 7.3.d.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May condition the provision of a reasonable accommodation on: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Information as to how payment, if any, will be handled.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Specification of an alternative address or other method of contact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telephone or 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ail. </w:t>
      </w:r>
    </w:p>
    <w:p>
      <w:pPr>
        <w:autoSpaceDN w:val="0"/>
        <w:autoSpaceDE w:val="0"/>
        <w:widowControl/>
        <w:spacing w:line="276" w:lineRule="exact" w:before="240" w:after="0"/>
        <w:ind w:left="0" w:right="72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When the covered entity is a health care provider, it must not require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explanation from the individual as to the basis for the request as a condition of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 on a confidential basis.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When the covered entity is a health plan, it may require that a request contain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statement that disclosure of all or part of the information to which the request pertains could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endanger the individual.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5.3.  ACCESS OF INDIVIDUALS TO PHI.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Access to PHI.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Right of Access.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as otherwise provided in Paragraph 5.3.a.(2) or 5.3.a.(3),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has a right of access to inspect and obtain a copy of PHI about the individual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record set, for as long as the PHI is maintained in the designated record set.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Unreviewable Grounds for Denial.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Subject to Paragraph 5.3.a.(4),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may deny an individual access without providing the individual an opportunity for review,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respect to the following information in a designated record set: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Psychotherapy notes.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Information compiled in reasonable anticipation of, or for use in, a civil, criminal,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administrative action or proceeding.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Quality assurance information that may not be disclosed under Section 1102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Title 10, U.S.C., and DoDI 6025.13.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DoD covered entity that is a correctional institution or a covered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acting under the direction of a correctional institution may deny, in whole or in part,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inmate’s request to obtain a copy of PHI, if obtaining such copy would jeopardize the health,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safety, security, custody, or rehabilitation of the individual or of other inmates, or the safety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officer, employee, or other person at the correctional institution or responsible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transporting of the inmate.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An individual’s access to PHI created or obtained by a covered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in the course of research that includes treatment may be temporarily suspended for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long as the research is in progress, if the individual has agreed to the denial of access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consenting to participate in the research that includes treatment, and the covered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has informed the individual that the right of access will be reinstated upon completion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research.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An individual’s access to PHI that is contained in records that are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Act may be denied, if the denial of access under the Privacy Act would meet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that law.  Examples of records for which access may be denied pursuant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certain exemptions available under the Privacy Act include records classified in the interest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defense or foreign policy and certain investigatory material.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An individual’s access may be denied if the PHI was obtained from someone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than a health care provider under a promise of confidentiality and the access requested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would be reasonably likely to reveal the source of the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Reviewable Grounds for Denial.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deny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access, if the individual is given a right to have such denials reviewed, as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5.3.a.(5), under the following circumstances: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licensed health care professional has determined, in the exercise of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judgment, that the access requested is reasonably likely to endanger the life or physical safety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or another person;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PHI makes reference to another person, unless such other person is a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provider, and a licensed health care professional has determined, in the exercise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judgment, that the access requested is reasonably likely to cause substantial harm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other person; or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request for access is made by the individual’s personal representative and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licensed health care professional has determined, in the exercise of professional judgment,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provision of access to such personal representative is reasonably likely to cause substantial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harm to the individual or another person.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Relationship to the 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Privacy Act generally gives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unqualified access to their information in systems of records maintained by federal agencies. 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cases, PHI that is subject to a request for access covered by this issuance is also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access rules of the Privacy Act.  In such cases, access will generally be granted by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unless the PHI is withheld pursuant to both the provisions of this issuance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(Paragraph 5.3.a.(2) or 5.3.a.(3)) and DoD Privacy Program issuances.  In the event of a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2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disagreement between a DoD covered entity (including an affiliated health care provider) and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requestor concerning the disclosure of PHI, the DoD covered entity must seek the advice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cognizant legal advisor or command counsel, the cognizant HIPAA privacy officer (designated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Paragraph 7.1.a.(1)), or both, as appropriate.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Review of a Denial of Access.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access is denied as permitted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5.3.a.(3), the individual has the right to have the denial reviewed by a licensed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professional who is designated by the DoD covered entity to act as a reviewing official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did not participate in the original decision to deny.  The DoD covered entity must provide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deny access in accordance with the determination of the reviewing official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5.3.d.(4).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Implementation Specifications:  Requests for Access and Timely Action.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Individual’s Request for Access.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permit an individual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access to inspect or obtain a copy of the PHI about the individual that is maintained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record set.  Audit logs or access reports, which provide information on who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accessed PHI, are not part of a designated record set.  The DoD covered entity may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 to make requests for access in writing, if it informs individuals of such a requirement.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Timely Action by the DoD Covered Entity.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Except as provided in Paragraph 5.3.b.(2)(b), the DoD covered entity must act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request for access no later than 30 days after receipt of the request as set forth in this paragraph.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DoD covered entity grants the request, in whole or in part, it must inform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acceptance of the request and provide the access requested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Paragraph 5.3.c.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DoD covered entity denies the request, in whole or in part, it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 the ind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vidual with a written denial in accordance with Paragraph 5.3.d.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DoD covered entity is unable to take an action required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Paragraph 5.3.b.(2)(a)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or 5.3.b.(2)(a)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within the time required by Paragraph 5.3.b.(2)(a)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5.3.b.(2)(a)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as appli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ble, the DoD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vered entity may extend the time for such actions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0 days.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entity, within the time limit set by Paragraph 5.3.b.(2)(a)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must provide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individual with a written statement of the reasons for the delay and the date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the DoD covered entity must complete its action on the request.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have only one such extension of time for 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a request fo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access. </w:t>
      </w:r>
    </w:p>
    <w:p>
      <w:pPr>
        <w:autoSpaceDN w:val="0"/>
        <w:autoSpaceDE w:val="0"/>
        <w:widowControl/>
        <w:spacing w:line="268" w:lineRule="exact" w:before="262" w:after="0"/>
        <w:ind w:left="0" w:right="432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Implementation Specifications:  Provision of Access.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provides an individual with access, in whole or in part, to PHI, the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comply with the following requirements: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Providing the Access Requested.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provide the access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 by individuals, including inspection or obtaining a copy, or both, of the PHI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them in designated record sets.  If the same PHI that is the subject of a request for access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in more than one designated record set or at more than one location,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need only produce the PHI once in response to a request for access.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Form of Access Requested.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must provide the individual with access to the PHI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 and format requested by the individual, if it is readily producible in such form or format; 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not, in a readable hard copy form or such other form and format as agreed to by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and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Notwithstanding Paragraph 5.3.c.(2)(a), if the requested PHI is maintained in 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more designated record sets electronically and if the individual requests an electronic copy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information, the DoD covered entity must provide the individual with access to the PHI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requested electronic form if it is readily producible.  If the PHI cannot be produced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 format, it must be in a readable form and format as agreed to by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and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DoD covered entity may provide the individual with a summary of the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requested, instead of providing access to the PHI or may provide an explanation of the PHI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access has been provided, if the individual agrees in advance to: </w:t>
      </w:r>
    </w:p>
    <w:p>
      <w:pPr>
        <w:autoSpaceDN w:val="0"/>
        <w:autoSpaceDE w:val="0"/>
        <w:widowControl/>
        <w:spacing w:line="320" w:lineRule="exact" w:before="196" w:after="136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Such a summary or explanation.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explanation.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The fees imposed, if any, by the DoD covered entity for such summary or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(d)  Time and Manner of Access.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must provide the access as requested by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a timely man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 as required by Paragraph 5.3.b.(2), including arranging with the individual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convenient time and place to inspect or obtain a copy of the PHI, or mailing the copy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at the individual’s request.  The DoD covered entity may discuss the scope, format,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aspects of the request for access with the individual as necessary to facilitate the timely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 of access.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an individual’s request for access directs the DoD covered entity to transmit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copy of PH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directly to another person designated by the individual,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provide the copy to the designated person.  The individual’s request must be in writing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signed by the individual.  The written request must clearly identify the designated person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to send the copy of the PHI.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(e)  Fees.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individual requests a copy of the PHI or agrees to a summary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explanation of such information, the DoD covered entity may impose a reasonable, cost-based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fee in accordance with any applicable Military Service or DHA guidance, if the fee includes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cost of: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4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Labor for copying the PHI requested by the individual, whether in paper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electronic form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Supplies for creating the paper copy or electronic media if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requests that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electronic copy be provided on portable media, provided that copying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portable media is permitted only in accordance with DoD guidance (for example, copying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systems to a USB device is not permitted).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Postage, when the individual has requested the copy, or the summary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explanation, be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mailed.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Preparing an explanation or summary of the PHI, if agreed to by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aragraph 5.3.c.(2)(c). </w:t>
      </w:r>
    </w:p>
    <w:p>
      <w:pPr>
        <w:autoSpaceDN w:val="0"/>
        <w:autoSpaceDE w:val="0"/>
        <w:widowControl/>
        <w:spacing w:line="268" w:lineRule="exact" w:before="262" w:after="0"/>
        <w:ind w:left="0" w:right="288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 Implementation Specifications:  Denial of Access.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denies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access, in whole or in part, to PHI, the DoD covered entity must comply with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Making Other Information Accessible.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must, to the extent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possible, give the individual access to any other PHI requested, after excluding the PHI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has a ground to deny.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Denial.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provide a timely written denial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individual, in accordance with Paragraph 5.3.b.(2).  The denial must be in plain language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basis for the denial.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applicable, a statement of the individual’s review rights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5.3.a.(4), including a description of how the individual may exercise such review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description of how the individual may complain to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the complaint procedures in Paragraph 7.2.a. or to the Secretary of HHS pursuant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procedures in Section 160.306 of the HIPAA Enforcement Rule.  The description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the name, title, and telephone number of the contact person or office designated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7.1.a.(1)(b).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Other Responsibility.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does not maintain the requested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PHI, and the DoD covered entity knows where it is maintained, the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 the individual where to direct the request for access.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Review of Denial Requested.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individual has requested a review of a denial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Paragraph 5.3.a.(5), the DoD covered entity must designate a licensed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professional, who was not directly involved in the denial, to review the decision to deny access.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must promptly refer a request for review to such designated reviewing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official.  The designated reviewing official must determine, within a reasonable period of time,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whether or not to deny the access requested based on the standards in Paragraph 5.3.a.(3).  The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must promptly provide written notice to the individual of the determination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designated reviewing official and take other action as required by this issuance to carry 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designated reviewing official's determination.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68" w:after="0"/>
        <w:ind w:left="0" w:right="100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e.  Implementation Specifications: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the following and retain the documentation as required by Paragraph 7.3.d.: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designated record sets that are subject to access by individuals.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titles of the persons or offices responsible for receiving and processing requests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access by individuals.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5.4.  AMENDMENT OF PHI. 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Right to Amend. 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Right to Amend.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individual has the right to have a DoD covered entity amend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or a record about the individual in a designated record set for as long as the PHI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in the designated record set.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Denial of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deny an individual’s request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amendment, if it determines that the subject PHI or record that is the subject of the request: 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Was not created by the DoD covered entity, unless the individual provides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basis to believe that the originator of PHI is no longer available to act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requested amendment;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Is not part of the designated record set;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Would not be available for inspection under Paragraph 5.3; or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Is accurate and complete.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Implementation Specifications:  Requests for Amendment and Timely Action. 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Individual’s Request for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permit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to request that the DoD covered entity amend the PHI maintained in the designated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record set.  The DoD covered entity may require individuals to make requests for amendment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writing and to provide a reason to support a requested amendment, if it informs individuals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 of such requirements.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Timely Action by the DoD Covered Entity.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must act on the individual’s request for an amendment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later than 60 days after receipt of such a request as follows.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DoD covered entity grants the requested amendment, in whole or in part,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 must take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actions required by Paragraphs 5.4.c.(1) and 5.4.c.(2).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If the DoD covered entity denies the requested amendment, in whole or in part,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 must provide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individual with a written denial in accordance with Paragraph 5.4.d.(1).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DoD covered entity is unable to act on the amendment within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Paragraph 5.4.b.(2), the DoD covered entity may extend the time for such action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more than 30 days: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entity, within the time limit set by Paragraph 5.4.b.(2)(a),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must provide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individual with a written statement of the reasons for the delay and the date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the DoD covered entity must complete its action on the request.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have only one such extension of time for 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a request fo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amendment.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Implementation Specifications:  Accepting the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accepts the requested amendment, in whole or in part, the DoD covered entity must comply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requirements.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Making the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make the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amendment to the PHI or record that is the subject of the request for amendment by, at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minimum, identifying the records in the designated record set that are affected by the amendment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appending or otherwise providing a link to the location of the amendment.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Informing the Individual.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accordance with Paragraph 5.4.b.,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must provide the individual with a timely, written acceptance and obtain the individual’s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of, and agreement to have the DoD covered entity notify, the relevant persons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informed under Paragraph 5.4.c.(3).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Informing Others.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make reasonable efforts to inform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provide the amendment within a reasonable time to: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Persons identified by the individual as having received PHI about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needing the amendment.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Persons, including business associates, that the DoD covered entity knows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 PHI and whose reliance on the subject PHI may be to the detriment of the individual. </w:t>
      </w:r>
    </w:p>
    <w:p>
      <w:pPr>
        <w:autoSpaceDN w:val="0"/>
        <w:autoSpaceDE w:val="0"/>
        <w:widowControl/>
        <w:spacing w:line="268" w:lineRule="exact" w:before="262" w:after="0"/>
        <w:ind w:left="0" w:right="190" w:firstLine="360"/>
        <w:jc w:val="both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 Implementation Specifications:  Denying the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denies the requested amendment, in whole or in part, the DoD covered entity must comply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requirements: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Denial.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provide the individual with a timely written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denial in accordance with Paragraph 5.4.b.(2)(b).  The denial must use plain language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basis for the denial, in accordance with Paragraph 5.4.a.(2).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individual’s right to submit a written statement disagreeing with the denial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how the individual may file such a statement.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statement that, if the individual does not submit a statement of disagreement,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may request that the DoD covered entity provide the individual’s request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amendment and the denial with any future disclosures of the PHI that is the subject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description of how the individual may utilize the complaint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in Paragraph 7.2.a. and in Section 160.306 of the HIPAA Enforcement Rule.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description must include the name, or title, and telephone number of the contact person or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in Paragraph 7.1.a.(1)(b).  For complaints to the DoD covered entity, individuals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adhere to Paragraph 7.2.a.  Complaints to the Secretary of HHS will be made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160.306 of the HIPAA Enforcement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Statement of Disagreement.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permit the individual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submit to the DoD covered entity a written statement disagreeing with the denial of all, or part,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requested amendment and the basis of such disagreement.  The DoD covered entity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reasonably limit the length of a statement of disagreement.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Rebuttal Statement.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may prepare a written rebuttal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individual’s statement of disagreement.  Whenever such a rebuttal is prepared,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must provide a copy to the individual who submitted the statement of disagreement.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Recordkeeping.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must, as appropriate, identify the record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in the designated record set that is the subject of the disputed amendment and append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link the individual’s request for an amendment, the DoD covered entity’s denial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request, the individual’s statement of disagreement, if any, and the DoD covered entity’s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rebuttal, if any, to the designated record set.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(5)  Future Disclosures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If a statement of disagreement has been submitted by the individual,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must include the material appended in accordance with Paragraph 5.4.d.(4), or,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election of the DoD covered entity, an accurate summary of any such information, with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subsequent disclosure of the PHI relating to the disagreement.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individual has not submitted a written statement of disagreement,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must include the individual’s request for amendment and its denial, or an accurate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of such information, with any subsequent disclosure of the PHI only if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requested such action in accordance with Paragraph 5.4.d.(1)(c).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When a subsequent disclosure described in Paragraph 5.4.d.(5)(a) or 5.4.d.(5)(b)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made using a standard transaction under Part 162 of Title 45, CFR, that does not permit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additional material to be included with the disclosure, the DoD covered entity may separately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transmit the material required by Paragraph 5.4.d.(5)(a) or 5.4.d.(5)(b), as applicable,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recipient of the standard transaction.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2" w:lineRule="exact" w:before="464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Implementation Specifications:  Actions on Notices of Amendment.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that is informed by another DoD covered entity of an amendment to an individual’s PHI,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Paragraph 5.4.c.(3), must amend the PHI in designated record sets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by Paragraph 5.4.c.(1). </w:t>
      </w:r>
    </w:p>
    <w:p>
      <w:pPr>
        <w:autoSpaceDN w:val="0"/>
        <w:autoSpaceDE w:val="0"/>
        <w:widowControl/>
        <w:spacing w:line="270" w:lineRule="exact" w:before="260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f.  Implementation Specifications: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document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titles of the persons or offices responsible for receiving and processing requests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amendments by individuals and retain the documentation as required by Paragraph 7.3.d.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g.  Relationship to the 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Privacy Act also has provisions (Section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552a(d)(2) of Title 5, U.S.C.) regarding amendment of Privacy Act-protected information.  If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is subject to both this paragraph and Privacy Act requirements, the Privacy Act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continue to apply to matters of amendment according to such requirements.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5.5.  ACCOUNTING OF DISCLOSURES OF PHI. 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Standard:  Right to an Accounting of Disclosures of PHI. </w:t>
      </w:r>
    </w:p>
    <w:p>
      <w:pPr>
        <w:autoSpaceDN w:val="0"/>
        <w:autoSpaceDE w:val="0"/>
        <w:widowControl/>
        <w:spacing w:line="276" w:lineRule="exact" w:before="22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An individual has a right to receive an accounting of disclosures of PHI made by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in the 6 years prior to the date that the accounting is requested, except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To carry out treatment, payment, and health care operations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4.1.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To individuals of PHI about them.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Pursuant to an authorization under Paragraph 4.2.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For the facility's directory or to persons involved in the individual’s care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notification purposes as provided in Paragraph 4.3.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For national security or intelligence purposes as provided in Paragraph 4.4.k.(4).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To correctional institutions or law enforcement officials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4.4.k.(6).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As part of a limited data set in accordance with Paragraph 4.5.c.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Incident to use or disclosure otherwise permitted or required by this issuance,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in Paragraph 4.5.d. </w:t>
      </w:r>
    </w:p>
    <w:p>
      <w:pPr>
        <w:autoSpaceDN w:val="0"/>
        <w:autoSpaceDE w:val="0"/>
        <w:widowControl/>
        <w:spacing w:line="320" w:lineRule="exact" w:before="196" w:after="13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That occurred prior to the compliance date for the DoD covered entity.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113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stated: 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(2)  The DoD covered entity must take the following actions under the circumstances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76 </w:t>
            </w:r>
          </w:p>
        </w:tc>
      </w:tr>
      <w:tr>
        <w:trPr>
          <w:trHeight w:hRule="exact" w:val="790"/>
        </w:trPr>
        <w:tc>
          <w:tcPr>
            <w:tcW w:type="dxa" w:w="9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IGHTS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NDIVIDUALS </w:t>
            </w:r>
          </w:p>
        </w:tc>
        <w:tc>
          <w:tcPr>
            <w:tcW w:type="dxa" w:w="31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DoD covered entity must temporarily suspend an individual’s right to receive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accounting of disclosures to a health oversight agency or law enforcement official,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in Paragraph 4.4.d. or 4.4.f., respectively, for the time specified by such agency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official, if such agency or official provides the DoD covered entity with a written statement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an accounting to the individual would be reasonably likely to impede the agency’s activities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specifying the time that such a suspension is required.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agency or official statement in Paragraph 5.5.a.(2)(a) is made orally,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must: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Document the statement, including the identity of the agency or official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making the stat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Temporarily suspend the individual’s right to an accounting of disclosures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subject to the 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tement.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Limit the temporary suspension to no longer than 30 days from the date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oral statement,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nless a written statement pursuant to Paragraph 5.5.a.(2)(a) is submitted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time.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An individual may request an accounting of disclosures for a period of time 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 6 years from the date of the request.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68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b.  Implementation Specifications:  Content of Accounting.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the individual with a written accounting that meets the following requirements: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Except as otherwise provided by Paragraph 5.5.a., the accounting must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of PHI that occurred during the 6 years (or such shorter time period at the request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as provided in Paragraph 5.5.a.(2)(c)) prior to the date of the request for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accounting, including disclosures to or by business associates of the DoD covered entity.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Except as otherwise provided by Paragraph 5.5.b.(3) or 5.5.b.(4), the accounting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disclosure must include: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date of the disclosure.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name of the entity or person who received the PHI and, if known, the address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such entity or person.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brief description of the PHI disclosed.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brief statement of the purpose of the disclosure that reasonably informs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of the basis for the disclosure; or, in lieu of such statement, a copy of a written 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disclosure under Paragraph 3.2.c. or Paragraph 4.4., if any.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If, during the period covered by the accounting, the DoD covered entity has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disclosures of PHI to the same person or entity for a single purpose under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3.2.c.(4)(c) or 4.4., the accounting may, with respect to such multiple disclosures,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the following: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information required by Paragraph 5.5.b.(2)(b), for the first disclosure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accounting period.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frequency, periodicity, or number of the disclosures made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 period.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date of the last disclosure during the accounting period.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If, during the period covered by the accounting, the DoD covered entity has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of PHI for a particular research purpose in accordance with Paragraph 4.4.i. for 50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individuals, the accounting may, with respect to such disclosures for which the PHI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individual may have been included, provide: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name of the protocol or other research activity.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description, in plain language, of the research protocol or other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activity, including the purpose of the research and the criteria for selecting particular records.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date or period of time during which such disclosures occurred, or may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occurred, including the date of the last such disclosure during the accounting period.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The name, address, and telephone number of the entity that sponsored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and of the researcher to whom the information was disclosed.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 statement that the PHI of the individual may or may not have been disclosed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 particular protocol or other research activity.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If the DoD covered entity provides an accounting for research disclosures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5.5.b.(4) and if it is reasonably likely that the PHI of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 disclosed for such research protocol or activity, the DoD covered entity must, at the 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individual, assist in contacting the entity that sponsored the research and the researcher.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Implementation Specification:  Provision of Accounting.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136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DoD covered entity must act on the individual's request for an accounting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60 days of request receipt.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requested.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(a)  The DoD covered entity must provide the individual with the accounting 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DoD covered entity is unable to provide the accounting within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Paragraph 5.5.c.(1), the DoD covered entity may extend the time to provide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 by no more than 30 days.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entity, within the time limit set by Paragraph 5.5.c.(1),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 the ind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vidual with a written statement of the reasons for the delay and the date by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must provide the accounting.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covered entity may have only one such extension of time for 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a request fo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accounting.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DoD covered entity must provide the first accounting to an individual in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12-month period without charge.  The DoD covered entity may impose a reasonable, cost-based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fee in accordance with Service regulations for each subsequent request for an accounting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same individual within a 12-month period, if the DoD covered entity informs the individual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 of the fee and provides the individual with an opportunity to withdraw or modify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for a subsequent accounting in order to avoid or reduce the fee.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68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d.  Implementation Specification: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document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and retain the documentation as required by Paragraph 7.3.d.: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information required to be included in an accounting under Paragraph 5.5.b.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of PHI that are subject to an accounting under Paragraph 5.5.a.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written accounting that is provided to the individual under this paragraph.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The titles of the persons or offices responsible for receiving and processing requests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an accounting by individuals.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Relationship to the 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Privacy Act also has provisions (Section 552a(c)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Title 5, U.S.C.) requiring an accounting of certain disclosures of Privacy Act protected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  In any case that PHI disclosures are subject to both this paragraph and Privacy 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requirements, Privacy Act requirements must continue to apply to the disclosures according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requirements.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3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IGHTS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NDIVIDUALS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0" w:right="2612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6: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B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REACH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ESPONSE</w:t>
      </w:r>
    </w:p>
    <w:p>
      <w:pPr>
        <w:autoSpaceDN w:val="0"/>
        <w:autoSpaceDE w:val="0"/>
        <w:widowControl/>
        <w:spacing w:line="332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6.1.  BREACH RESPONSE OBLIGATIONS.</w:t>
      </w:r>
    </w:p>
    <w:p>
      <w:pPr>
        <w:autoSpaceDN w:val="0"/>
        <w:autoSpaceDE w:val="0"/>
        <w:widowControl/>
        <w:spacing w:line="274" w:lineRule="exact" w:before="238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Requirement.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requirements of this section apply to DoD covered entities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when they discover a breach of PHI.  This section establishes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government reporting, breach assessment, individual notification, and mitigation.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mitigation requirement for business associates includes a requirement to bear the costs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affected individuals and the DoD covered entity resulting from a breach.  DoD covered entities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their business associates must comply with the requirements outlined in this section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discover a breach of PHI.  This section: 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Implements Section 13402 of the HITECH Act and the HIPAA Breach Rule.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Applies the HIPAA Breach Rule in conjunction with DoD breach response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 See Paragraph 6.2.a. and the Glossary definitions of breach/DoD breach,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response requirements, and HHS breach. </w:t>
      </w:r>
    </w:p>
    <w:p>
      <w:pPr>
        <w:autoSpaceDN w:val="0"/>
        <w:autoSpaceDE w:val="0"/>
        <w:widowControl/>
        <w:spacing w:line="332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b.  DHA Privacy Office Roles and Authority.</w:t>
      </w:r>
    </w:p>
    <w:p>
      <w:pPr>
        <w:autoSpaceDN w:val="0"/>
        <w:autoSpaceDE w:val="0"/>
        <w:widowControl/>
        <w:spacing w:line="322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Guidance.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DHA Privacy Office must supplement this section by providing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guidance.  This operational guidance must inform DoD covered entities and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associates how to conduct the initial breach reporting and assessments required by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or business associate.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DHA Privacy Office has authority to establish different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for DHA program offices, the Military Departments, DHA contractors, and both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purchased care and non-purchased care contractors.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All DoD covered entities and business associates have the authority to establish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internal operational procedures to comply with the reporting requirements outlined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issuance. 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Oversight.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DHA Privacy Office must oversee breach response compliance by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entities and business associates for each discovered breach, as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6.2.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All DoD covered entities and business associates, in responding to discovered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breaches, are required to follow DHA Privacy Office determinations.  These DHA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determinations are subject to review by the Director, DHA, but otherwise take precedence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 any contrary decisions by the Military Departments or DHA program offices.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34" w:lineRule="exact" w:before="4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6.2.  BREACH RESPONSE PROCEDURES.</w:t>
      </w:r>
    </w:p>
    <w:p>
      <w:pPr>
        <w:autoSpaceDN w:val="0"/>
        <w:autoSpaceDE w:val="0"/>
        <w:widowControl/>
        <w:spacing w:line="268" w:lineRule="exact" w:before="242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Overview.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When a DoD breach constitutes an HHS breach, complying with this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(taking into account all related operational guidance from the DHA Privacy Office), in addition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DoD breach response requirements, will satisfy the HIPAA Breach Rule.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Initial Reporting. 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For all discovered breaches of PHI, the DoD covered entity or business associate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report discovery of the breach to the DHA Privacy Office within 24 hours of discovery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breach, in addition to breach response and reporting requirements in applicable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 and Budget guidance,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Privacy Program issuances, and as prescribed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Directorate of Oversight and Compliance, including the Defense Privacy, Civil Liberties,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Transparency Division.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In addition to DoD Privacy breach reporting requirements, DoD covered entities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report all breaches of both personally identifiable information (PII) and PHI to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Office.  Reports of such breaches to the DHA Privacy Office must take place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24 hours of discovery of such breach.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All confirmed cyber-related breaches involving PII and PHI must be reported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United States Computer Emergency Readiness Team within 1 hour of being confirmed. 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cyber related breaches should only be reported to the DHA Privacy Office and the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Privacy, Civil Liberties, and Transparency Division, as required.  Suspected but unconfirmed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cyber-related incidents with respect to PHI may be voluntarily submitted to the DHA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Office. </w:t>
      </w:r>
    </w:p>
    <w:p>
      <w:pPr>
        <w:autoSpaceDN w:val="0"/>
        <w:autoSpaceDE w:val="0"/>
        <w:widowControl/>
        <w:spacing w:line="274" w:lineRule="exact" w:before="256" w:after="0"/>
        <w:ind w:left="0" w:right="288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Assessments.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When a breach is reported, the DoD covered entity or business associate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conduct an initial assessment of the nature of the reported breach, determine whether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qualifies as an HHS breach, what individual notification may be required, and what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mitigation or other response is necessary, in compliance with applicable DoD and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and DHA Privacy Office operational guidance.  The DHA Privacy Office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 and make the final determination on the subject matter of these initial assessments.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 Individual Notification.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initial assessment indicates that individual notification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required, the DoD covered entity or business associate must submit a proposed notification letter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DHA Privacy Office.  The DHA Privacy Office will make the final determination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whether individual notification is required and the contents of the notification letter. 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breaches occurring within a DoD covered entity, proposed notification letters must be approved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Chief, DHA Privacy Office only when the breach is determined to be reportable to HHS. </w:t>
      </w:r>
    </w:p>
    <w:p>
      <w:pPr>
        <w:autoSpaceDN w:val="0"/>
        <w:autoSpaceDE w:val="0"/>
        <w:widowControl/>
        <w:spacing w:line="276" w:lineRule="exact" w:before="4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notification letters must include the elements required by HHS in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164.404(c)(1) of the HIPAA Breach Rule as set forth in Paragraph 6.2.d.(1).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Individual notification letters must be written in plain language and must include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elements to the extent possible: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brief description of what happened, including the date of the breach, if known,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date of the discovery of the breach.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20" w:lineRule="exact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description of the types of PHI that were involved in the breach.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Any steps individuals should take to protect themselves from potential harm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resulting from the breach.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brief description of what the DoD covered entity or business associate is doing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investigate the breach, to mitigate harm to individuals, and to protect against any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breaches.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Contact procedures for individuals to ask questions or learn additional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which must include a toll-free telephone number, an e-mail address, website,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postal address.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Substitute notice is required if insufficient or out-of-date contact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precludes sending individual notification letters.  The DoD covered entity or business associate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submit to the DHA Privacy Office a proposed substitute form of notice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164.404(d)(2) of the HIPAA Breach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DHA Privacy Office will make the final determination regarding substitute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notice in each case not occurring within a DoD covered entity.  However, as with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notifications, for breaches occurring within a DoD covered entity, proposed substitute notices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approved by the DHA Privacy Office only when the breach is determined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reportable to HHS.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substitute notice must be reasonably calculated to reach the individuals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whom contact information is lacking.  If the number of such individuals is fewer than 10, 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substitute notice may be provided by an alternative form or written notice, telephone,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means.  If the number of such individuals is 10 or more, then such substitute notice must either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 website posting or media notice (see Paragraph 6.2.e.(2)), plus a toll-free telephone number,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provided in Section 164.404(d)(2)(ii) of the HIPAA Breach Rule.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In any case deemed by the DHA Privacy Office to require urgency because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possible imminent misuse of PHI, the DHA Privacy Office may require notifying individuals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telephone or other means, as appropriate, in addition to other notice provided hereunder.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e.  Media Notification.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 covered entities and business associates, in conjunction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public affairs office and the DHA Privacy Office, are responsible for establishing a protocol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media notification and website posts for public disclosure of breaches.  If the DHA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determines that the breach qualifies as an HHS breach, then the DHA Privacy Office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with the appropriate DoD Component to ensure the proposed announcement complies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media notification requirements in Sections 164.406 and 164.404(d)(2)(ii)(A) of the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If an HHS breach involves more than 500 residents of a State or jurisdiction, 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164.406 of the HIPAA Breach Rule requires notifying prominent media outlets serving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State or jurisdiction.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9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If it is determined that media notice is required as substitute individual notice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6.2.d.(2), then Section 164.404(d)(2)(ii)(A) of the HIPAA Breach Rule requires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conspicuous notice in major print or broadcast media in geographic areas where the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affected by the breach likely reside. </w:t>
      </w:r>
    </w:p>
    <w:p>
      <w:pPr>
        <w:autoSpaceDN w:val="0"/>
        <w:autoSpaceDE w:val="0"/>
        <w:widowControl/>
        <w:spacing w:line="272" w:lineRule="exact" w:before="258" w:after="0"/>
        <w:ind w:left="0" w:right="684" w:firstLine="360"/>
        <w:jc w:val="both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f.  Reporting to Secretary of HHS.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the DHA Privacy Office determines the breach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qualifies as an HHS breach, the DHA Privacy Office must report the breach directly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HHS and provide a copy of such report to the DoD covered entity or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  Special Rules.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Breaches Treated as Discovered.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breach of PHI will be treated as discovered as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first day on which the breach is known or suspected.  A DoD covered entity or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is deemed to have knowledge of a breach if the breach is known, or by exercising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diligence would have been known, to any person, other than the person committing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breach, who is a workforce member, employee, or other agent of the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Law Enforcement Delay.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If a law enforcement official states to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or business associate that any public notification, such as a web notice,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notification letter or posting required by this section, would impede a criminal investigation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cause damage to national security, the DoD covered entity, business associate, and DHA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must work together to respond to such requests.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If the law enforcement official’s request is in writing and states the time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delay is required, then the notification must be delayed for the time period specified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law enforcement official’s request is made orally, the request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documented, including the identity of the official, and the notification may be delayed no longer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 30 days from the date of the request unless a written statement is obtained during that time.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Training.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accordance with Paragraph 7.1.b., DoD covered entities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associates must ensure that all workforce members receive training on breach response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DoD and MHS policy.  Additional training must be provided to workforce members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are responsible for carrying out the breach response requirements of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(4)  Burden of Proof.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 covered entities and their business associates have the burden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demonstrating that all notifications are made as required by this issuance.  Documentation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this burden of proof must be maintained in accordance with Paragraph 6.2.h.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Inquiries.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Direct all questions regarding breach response requirements for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breaches, to the DHA Privacy Office.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5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34" w:lineRule="exact" w:before="40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h.  Documentation.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In accordance with Paragraph 7.3.d., DoD covered entities and their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associates must ensure that proper documentation is maintained for activities relating to breach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reporting, assessment, and notification.  The DHA Privacy Office is responsible for documenting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decisions on reporting to HHS and maintaining documentation of report submissions to HHS.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DHA Privacy Office report of submissions to HHS must include the elements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164.408 of the HIPAA Breach Rule and the HHS Website.  These elements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 be included in reports to the DHA Privacy Office by DoD covered entities and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Documentation materials may include, for example, internal e-mails, electronic audit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log printouts, meeting minutes, and other material that would be needed in the event of a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 or HHS request for proof of required information, actions, assessments,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decisions.  The DoD covered entity or business associate must maintain such documentation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 with respect to every breach, suspected or confirmed, and deliver them to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 upon request.  Documentation should cover: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Initial discovery, including the date of discovery, the personnel involved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discovery, and date(s) of the breach, if known.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Copies of initial reports of the breach to the United States Computer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Readiness Team as required by DoD Privacy Program issuances and the reports to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 under this issuance (or documentation of any decision that reporting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The contents and nature of the PHI involved, including the types of identifiers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likelihood of re-identification.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Internal assessments and associated correspondence within or between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and business associate, including documentation regarding whether or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unsecured PHI is involved, an HHS breach occurred, and individual notification is required.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All available information about the unauthorized person(s) who used the PHI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whom the disclosure was made, and whether or not the PHI was actually acquired or viewed,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audit log records and forensic analysis of any computer hardware involved.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Identities of the affected individuals, actions taken to identify those individuals,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when their identities were ascertained.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Documentation of all notification letters, paper or electronic, sent to affected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individuals, including their postal or e-mail addresses, and including the dates of mailing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transmittal.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Documentation of any substitute notifications (including records of calls made),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media notices, web postings, and toll-free telephone arrangements.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All data elements needed for the DHA Privacy Office to submit on-time, complete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reports to HHS using the HHS online reporting form.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 Documentation of any assessments and actions taken regarding mitigation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and the extent to which risk to the PHI has been mitigated.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 The name and contact information of the person(s) at the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with whom the DHA Privacy Office can seek further information regarding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breach.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6.3.  BREACH RISK ANALYSIS TEMPLATE.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48" w:after="0"/>
        <w:ind w:left="0" w:right="100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a.  Risk analysis.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Figure 1 assists DoD covered entities in providing risk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 in connection with a breach involving PHI. </w:t>
      </w:r>
    </w:p>
    <w:p>
      <w:pPr>
        <w:autoSpaceDN w:val="0"/>
        <w:autoSpaceDE w:val="0"/>
        <w:widowControl/>
        <w:spacing w:line="272" w:lineRule="exact" w:before="258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b.  Updates to template.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template is current as of the date of this issuance and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 to change by the DHA Privacy Office without modifying or reissuing this issuance.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DHA Privacy Office will communicate to DoD covered entities and business associates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changes to the template to assure that they are using the current template in connection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performing the risk analysis.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7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tabs>
          <w:tab w:pos="6242" w:val="left"/>
        </w:tabs>
        <w:autoSpaceDE w:val="0"/>
        <w:widowControl/>
        <w:spacing w:line="518" w:lineRule="exact" w:before="0" w:after="90"/>
        <w:ind w:left="1524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1:  DHA Privacy Office Breach Risk Analysis Template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63"/>
        <w:gridCol w:w="3163"/>
        <w:gridCol w:w="3163"/>
      </w:tblGrid>
      <w:tr>
        <w:trPr>
          <w:trHeight w:hRule="exact" w:val="10532"/>
        </w:trPr>
        <w:tc>
          <w:tcPr>
            <w:tcW w:type="dxa" w:w="348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5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2" w:val="left"/>
              </w:tabs>
              <w:autoSpaceDE w:val="0"/>
              <w:widowControl/>
              <w:spacing w:line="240" w:lineRule="auto" w:before="1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07770" cy="5118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511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Breach Risk Analysis Template </w:t>
            </w:r>
          </w:p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0000"/>
                <w:sz w:val="40"/>
              </w:rPr>
              <w:t>SAMPLE</w:t>
            </w:r>
          </w:p>
          <w:p>
            <w:pPr>
              <w:autoSpaceDN w:val="0"/>
              <w:autoSpaceDE w:val="0"/>
              <w:widowControl/>
              <w:spacing w:line="240" w:lineRule="exact" w:before="114" w:after="7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Section 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2919"/>
              <w:gridCol w:w="2919"/>
              <w:gridCol w:w="2919"/>
            </w:tblGrid>
            <w:tr>
              <w:trPr>
                <w:trHeight w:hRule="exact" w:val="814"/>
              </w:trPr>
              <w:tc>
                <w:tcPr>
                  <w:tcW w:type="dxa" w:w="3470"/>
                  <w:tcBorders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58" w:val="left"/>
                      <w:tab w:pos="1470" w:val="left"/>
                    </w:tabs>
                    <w:autoSpaceDE w:val="0"/>
                    <w:widowControl/>
                    <w:spacing w:line="266" w:lineRule="exact" w:before="0" w:after="0"/>
                    <w:ind w:left="10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DoD Covered Entity Involved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Sample Military Treatment Facility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(MTF) </w:t>
                  </w:r>
                </w:p>
              </w:tc>
              <w:tc>
                <w:tcPr>
                  <w:tcW w:type="dxa" w:w="3616"/>
                  <w:tcBorders>
                    <w:start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52" w:val="left"/>
                    </w:tabs>
                    <w:autoSpaceDE w:val="0"/>
                    <w:widowControl/>
                    <w:spacing w:line="274" w:lineRule="exact" w:before="0" w:after="0"/>
                    <w:ind w:left="104" w:right="129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Date of Discovery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18"/>
                    </w:rPr>
                    <w:t xml:space="preserve">10/16/18 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2" w:val="left"/>
                    </w:tabs>
                    <w:autoSpaceDE w:val="0"/>
                    <w:widowControl/>
                    <w:spacing w:line="274" w:lineRule="exact" w:before="0" w:after="0"/>
                    <w:ind w:left="104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Tracking #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18"/>
                    </w:rPr>
                    <w:t xml:space="preserve">2018-00-123 </w:t>
                  </w:r>
                </w:p>
              </w:tc>
            </w:tr>
          </w:tbl>
          <w:p>
            <w:pPr>
              <w:autoSpaceDN w:val="0"/>
              <w:tabs>
                <w:tab w:pos="5358" w:val="left"/>
              </w:tabs>
              <w:autoSpaceDE w:val="0"/>
              <w:widowControl/>
              <w:spacing w:line="240" w:lineRule="exact" w:before="72" w:after="364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Total Number of Potentially Impacted Individuals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1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756"/>
            </w:tblGrid>
            <w:tr>
              <w:trPr>
                <w:trHeight w:hRule="exact" w:val="2048"/>
              </w:trPr>
              <w:tc>
                <w:tcPr>
                  <w:tcW w:type="dxa" w:w="8756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92" w:after="0"/>
                    <w:ind w:left="1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  <w:u w:val="single"/>
                    </w:rPr>
                    <w:t>Section 2.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exact" w:before="132" w:after="0"/>
                    <w:ind w:left="172" w:right="14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1)  Is the information unusable, unreadable, or indecipherable to unauthorized individuals through the use of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a technology or methodology specified by the Department of Health and Human Services (refer to Section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13402(h)(2) of HITECH Act)? 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35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>No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196" w:after="0"/>
                    <w:ind w:left="10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8"/>
                    </w:rPr>
                    <w:t xml:space="preserve">If Yes, then STOP here.  No breach has occurred that requires notification.  If No, then proceed to next question. </w:t>
                  </w:r>
                </w:p>
              </w:tc>
            </w:tr>
            <w:tr>
              <w:trPr>
                <w:trHeight w:hRule="exact" w:val="1330"/>
              </w:trPr>
              <w:tc>
                <w:tcPr>
                  <w:tcW w:type="dxa" w:w="8756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0" w:after="0"/>
                    <w:ind w:left="172" w:right="172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2)  Is there evidence to indicate that the information was NOT viewed or accessed by an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unintended/unauthorized party? </w:t>
                  </w:r>
                </w:p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5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>Yes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202" w:after="0"/>
                    <w:ind w:left="10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8"/>
                    </w:rPr>
                    <w:t xml:space="preserve">If Yes, then no breach has occurred that requires notification.  If No, then proceed to Section 3.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756"/>
            </w:tblGrid>
            <w:tr>
              <w:trPr>
                <w:trHeight w:hRule="exact" w:val="3114"/>
              </w:trPr>
              <w:tc>
                <w:tcPr>
                  <w:tcW w:type="dxa" w:w="8756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4378"/>
                    <w:gridCol w:w="4378"/>
                  </w:tblGrid>
                  <w:tr>
                    <w:trPr>
                      <w:trHeight w:hRule="exact" w:val="490"/>
                    </w:trPr>
                    <w:tc>
                      <w:tcPr>
                        <w:tcW w:type="dxa" w:w="892"/>
                        <w:tcBorders/>
                        <w:shd w:fill="dadad9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  <w:u w:val="single"/>
                          </w:rPr>
                          <w:t>Section 3.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7852"/>
                        <w:tcBorders/>
                        <w:shd w:fill="dadad9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98"/>
                    </w:trPr>
                    <w:tc>
                      <w:tcPr>
                        <w:tcW w:type="dxa" w:w="89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54" w:val="left"/>
                          </w:tabs>
                          <w:autoSpaceDE w:val="0"/>
                          <w:widowControl/>
                          <w:spacing w:line="208" w:lineRule="exact" w:before="42" w:after="0"/>
                          <w:ind w:left="174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8"/>
                          </w:rPr>
                          <w:t xml:space="preserve">Does one </w:t>
                        </w:r>
                        <w:r>
                          <w:tab/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8"/>
                          </w:rPr>
                          <w:t xml:space="preserve">No </w:t>
                        </w:r>
                      </w:p>
                    </w:tc>
                    <w:tc>
                      <w:tcPr>
                        <w:tcW w:type="dxa" w:w="785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0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8"/>
                          </w:rPr>
                          <w:t xml:space="preserve">of the following exceptions apply?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112" w:after="104"/>
                    <w:ind w:left="10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8"/>
                    </w:rPr>
                    <w:t>If Yes, select the appropriate exception below.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0.0" w:type="dxa"/>
                  </w:tblPr>
                  <w:tblGrid>
                    <w:gridCol w:w="4378"/>
                    <w:gridCol w:w="4378"/>
                  </w:tblGrid>
                  <w:tr>
                    <w:trPr>
                      <w:trHeight w:hRule="exact" w:val="1526"/>
                    </w:trPr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60" w:after="0"/>
                          <w:ind w:left="0" w:right="76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a.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496" w:after="0"/>
                          <w:ind w:left="0" w:right="76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b.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184" w:after="0"/>
                          <w:ind w:left="0" w:right="76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type="dxa" w:w="7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0" w:lineRule="exact" w:before="152" w:after="0"/>
                          <w:ind w:left="96" w:right="72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Good faith, unintentional acquisition, access or use of PHI, within the scope of duty, by an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>employee/workforce member of a DoD covered entity.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23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>Inadvertent disclosure to another person authorized to handle PHI within the DoD covered entity.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2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8"/>
                          </w:rPr>
                          <w:t>Recipient could not reasonably have retained the data.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2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5"/>
        </w:trPr>
        <w:tc>
          <w:tcPr>
            <w:tcW w:type="dxa" w:w="3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5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Section 4.                                                                              [Breach Risk Analysis Template - continued]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Final Determination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 medical records for one individual could not be located following an extensive search. A timely notification letter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was provided to the individual. Based on our assessment of the incident, the DHA Privacy Office has determined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breach does meet the criteria of being reportable to HHS. </w:t>
            </w:r>
          </w:p>
        </w:tc>
        <w:tc>
          <w:tcPr>
            <w:tcW w:type="dxa" w:w="342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8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744"/>
        <w:gridCol w:w="4744"/>
      </w:tblGrid>
      <w:tr>
        <w:trPr>
          <w:trHeight w:hRule="exact" w:val="36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ESPONSE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392" w:header="720" w:footer="720" w:gutter="0"/>
          <w:cols w:space="720" w:num="1" w:equalWidth="0"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60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7: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A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DMINISTRATIVE AND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T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RANSITION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P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ROVISIONS</w:t>
      </w:r>
    </w:p>
    <w:p>
      <w:pPr>
        <w:autoSpaceDN w:val="0"/>
        <w:autoSpaceDE w:val="0"/>
        <w:widowControl/>
        <w:spacing w:line="332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7.1.  PERSONNEL REQUIREMENTS. </w:t>
      </w:r>
    </w:p>
    <w:p>
      <w:pPr>
        <w:autoSpaceDN w:val="0"/>
        <w:autoSpaceDE w:val="0"/>
        <w:widowControl/>
        <w:spacing w:line="332" w:lineRule="exact" w:before="18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Personnel Designations. </w:t>
      </w:r>
    </w:p>
    <w:p>
      <w:pPr>
        <w:autoSpaceDN w:val="0"/>
        <w:autoSpaceDE w:val="0"/>
        <w:widowControl/>
        <w:spacing w:line="322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Standard:  Personnel Designations.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entity, including an MTF, must designate in writing a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officer who is responsible for the development and implementation of the policies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of the entity pertaining to the protection of health information under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entity, including an MTF, must designate a HIPAA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 that is responsible for receiving complaints under Paragraph 7.2. and who is able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further information about matters covered by the NoPP required by Paragraph 5.1.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Personnel Designations.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the personnel designations in Paragraph 7.1.a.(1) as required by Paragraph 7.3.d. </w:t>
      </w:r>
    </w:p>
    <w:p>
      <w:pPr>
        <w:autoSpaceDN w:val="0"/>
        <w:autoSpaceDE w:val="0"/>
        <w:widowControl/>
        <w:spacing w:line="332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Training. </w:t>
      </w:r>
    </w:p>
    <w:p>
      <w:pPr>
        <w:autoSpaceDN w:val="0"/>
        <w:autoSpaceDE w:val="0"/>
        <w:widowControl/>
        <w:spacing w:line="276" w:lineRule="exact" w:before="22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Training.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train all members of its workforce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policies and procedures regarding PHI required by Paragraph 7.3.c., as necessary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for the members of the workforce to carry out their function within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entity. 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Implementation Specifications:  Training.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must provide training that meets the requirements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7.1.b.(1).  Training must be provided: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each member of the DoD covered entity’s workforce no later than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dat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the DoD covered entity.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Thereafter, to each new member of the workforce within a reasonable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time after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person joins the DoD covered entity’s workforce.  The training must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information about the local policies and procedures which pertain to the protection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information. </w:t>
      </w:r>
    </w:p>
    <w:p>
      <w:pPr>
        <w:autoSpaceDN w:val="0"/>
        <w:autoSpaceDE w:val="0"/>
        <w:widowControl/>
        <w:spacing w:line="322" w:lineRule="exact" w:before="1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all workforce members, annually, as a refresher.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each member of the workforce whose functions are affected by a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change in polic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 or procedures pertaining to the protection of health information.  The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occur within a reasonable period of time after the material change becomes effective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7.3.c.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1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Contracted health care providers and other contracted personnel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in an MTF must be included in the training described in Paragraph 7.1.b.(2).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Reserve Component personnel who are assigned to or provide operational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an MTF as a result of mobilization or who provide support during a drill or annual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 are considered a member of the MTF workforce and must complete the training outlined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Paragraph 7.1.b.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DoD covered entity must document that the training as described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7.1.b.(2) has been provided, as required by Paragraph 7.3.d. 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ensure maintenance of a complete, accurate, and up to date record of the HIPAA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status of all DoD covered entity personnel and workforce members to ensure compliance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issuance.  A DoD covered entity must ensure that policies and procedures of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regarding the in-processing of new workforce members and the out-processing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departing or terminated workforce members include the DoD covered entity’s HIPAA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Contractor workforce members who access PHI in performing their functions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receive appropriate training.  Their training may be provided by the contractor,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entity, or both, in accordance with contract terms and DHA guidance.  Contractors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that workforce members of subcontractors receive appropriate training.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Sanctions.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Sanctions.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must have and apply appropriate sanctions against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of its workforce who fail to comply with the privacy policies and procedures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or the requirements of this issuance.  The sanctions must reasonably relate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severity and nature of the failure or misconduct.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Service members, this may include action under the UCMJ, administrative,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other approp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iate sanctions.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civilian employees, sanctions must be applied consistent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provisions of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apter 75 of Title 5, U.S.C.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contractor personnel subject to this paragraph, sanctions may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actions permiss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 under applicable procurement regulations.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This standard does not apply to a member of the DoD covered entity’s workforce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respect to actions that are covered by and that meet the conditions of Paragraph 4.5.f.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7.2.b.(2).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As required by Paragraph 7.3.d.,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must document the sanctions that are applied, if any.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334" w:lineRule="exact" w:before="4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7.2.  PROTECTIONS FOR INDIVIDUALS AND OTHERS. 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Complaints.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Complaints to the DoD Covered Entity.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MTF, must provide a process for individuals to make complaints concerning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entity’s policies and procedures required by this issuance or its compliance with such 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procedures or the requirements of this issuance.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Processing of Complaints.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Individuals may file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complaint directly with the involved DoD covered entity, the DHA Privacy Office,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HHS.  When an individual files a HIPAA complaint directly with a DoD covered entity,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must direct the complaint to its HIPAA privacy officer for action.  DHA will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instructions on how to file a HIPAA complaint are made available to individuals.  The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complaint form is available on the HHS Website.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HIPAA complaints received by a DoD covered entity directly from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not required to be provided to or coordinated with the DHA Privacy Office.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Upon receipt of a HIPAA complaint from HHS, a DoD covered entity’s HIPAA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officer must forward the complaint to the DHA Privacy Office within 5 days of receipt,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along with any relevant information and documentation available to that HIPAA privacy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pertaining to the complaint’s allegations.  The DHA Privacy Office is the designated liaison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for handling all HIPAA complaints against DoD covered entities submitted to HHS.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136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Following receipt of a HIPAA complaint from an individual or HHS, the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 will, in accordance with DHA Privacy Office policies and procedures: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officer. 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Provide a copy of the HIPAA complaint to the appropriate HIPAA privacy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76" w:lineRule="exact" w:before="1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Initiate, coordinate, and monitor the investigation process with the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HIPAA privac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Assign the appropriate investigation suspense date(s) and provide instructions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to how to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uest a suspense extension.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Provide, or forward from HHS, a list of documentation required to complete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resolution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HIPAA complaint.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After completing its investigation of a HIPAA complaint received from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or HHS, a DoD covered entity must forward its investigation report to the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 officer, who must forward the report to the DHA Privacy Office for review.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Once the investigation response is determined to be complete, the DHA Privacy Office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the HIPAA complaint resolution response to HHS or the individual.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The DHA Privacy Office must coordinate all communications regarding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complaint and investigation.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Implementation Specification:  Documentation of Complaints.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As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7.3.d., a covered entity must document all complaints received, and their disposition,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any.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268" w:after="0"/>
        <w:ind w:left="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b.  Standard:  Refraining from Intimidating or Retaliatory Acts.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covered entity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intimidate, threaten, coerce, discriminate against, or take other retaliatory action against: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Individuals.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individual for the exercise by the individual of any right under,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participation by the individual in any process established by this issuance, including the filing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complaint.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Individuals and Others.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individual or other person for: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Filing a complaint with HHS under Subpart C of Part 160 of Title 45, CFR.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Testifying, assisting, or participating in an investigation, compliance review,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proceeding, or hearing under Part C of Subtitle A, Subchapter C of Title 45, CFR.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Opposing any act or practice made unlawful by this issuance, if the individual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has a good faith belief the practice is unlawful, and the manner of the opposition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and does not involve a disclosure of PHI in violation of this issuance. </w:t>
      </w:r>
    </w:p>
    <w:p>
      <w:pPr>
        <w:autoSpaceDN w:val="0"/>
        <w:autoSpaceDE w:val="0"/>
        <w:widowControl/>
        <w:spacing w:line="268" w:lineRule="exact" w:before="262" w:after="0"/>
        <w:ind w:left="0" w:right="432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c.  Standard:  Waiver of Rights.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may not require individuals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waive their rights under this issuance as a condition of the provision of treatment, payment,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enrollment in a health plan, or eligibility for benefits.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7.3.  OTHER COVERED ENTITY REQUIREMENTS. </w:t>
      </w:r>
    </w:p>
    <w:p>
      <w:pPr>
        <w:autoSpaceDN w:val="0"/>
        <w:autoSpaceDE w:val="0"/>
        <w:widowControl/>
        <w:spacing w:line="334" w:lineRule="exact" w:before="18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Safeguards.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Safeguards.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have in place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administrative, technical, and physical safeguards to protect the privacy of PHI.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Implementation Specification:  Safeguards.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 DoD covered entity must reasonably safeguard PHI from any intentional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unintentional use or disclosure that is in violation of the standards, implementation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specifications, or other requirements of this issuance.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must reasonably safeguard PHI to limit incidental uses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disclosures made pursuant to an otherwise permitted or required use or disclosure.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b.  Standard:  Mitigation.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mitigate, when practicable,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harmful effect that is known to the DoD covered entity of a use or disclosure of PHI in violation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its policies and procedures or the requirements of this issuance by the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business associate.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Policies and Procedures.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3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Policies and Procedures.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implement 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procedures on PHI that are designed to comply with the standards,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specifications, or other requirements of this issuance.  The policies and procedures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reasonably designed, taking into account the size of and the type of activities that relate to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undertaken by the DoD covered entity, to ensure such compliance.  This standard is not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construed to permit or excuse an action that violates any other standard,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specification, or other requirement of this issuance.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Standard:  Changes to Policies or Procedures.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Changes to privacy practices may not become effective until all required changes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MHS NoPP are effective.  Changes to privacy practices may be retroactively effective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that was created or received before the effective date of the MHS NoPP revision.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 DoD covered entity may make any other changes to policies and procedures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time, if the changes are documented and implemented in accordance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7.3.c.(5).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 Implementation Specification:  Changes in Law.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Whenever there is a change in law that a DoD covered entity determines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possibly necessitating a material change to the DoD covered entity’s policies or procedures,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must promptly document the proposed changes and provide notification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DHA Privacy Office, including the DoD covered entity’s recommendations for changes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MHS NoPP.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DHA Privacy Office determines that the change in law materially affects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content of the NoPP required by Paragraph 5.1., the DHA Privacy Office will undertake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efforts to make the appropriate revisions to the NoPP in accordance with Paragraph 5.1.b.(2).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Nothing in this paragraph may be used by a DoD covered entity to excuse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comply with the law.  No changes will be made to the NoPP without the prior written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 of the DHA Privacy Office.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(4)  Implementation Specifications:  Changes to Privacy Practices Stated in NoPP.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To implement a change as provided by Paragraph 7.3.c.(2)(a), a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must: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Ensure that the policy or procedure, as revised to reflect a change in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covered entity’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privacy practice as stated in its NoPP, complies with the standards,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requirements, and implementation specifications of this issuance. </w:t>
      </w:r>
    </w:p>
    <w:p>
      <w:pPr>
        <w:autoSpaceDN w:val="0"/>
        <w:autoSpaceDE w:val="0"/>
        <w:widowControl/>
        <w:spacing w:line="320" w:lineRule="exact" w:before="1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Document the policy or procedure, as revised, as required by Paragraph 7.3.d. </w:t>
      </w:r>
    </w:p>
    <w:p>
      <w:pPr>
        <w:autoSpaceDN w:val="0"/>
        <w:autoSpaceDE w:val="0"/>
        <w:widowControl/>
        <w:spacing w:line="276" w:lineRule="exact" w:before="240" w:after="0"/>
        <w:ind w:left="0" w:right="576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Revise the NoPP as required by Paragraph 5.1.b.(2) to state the changed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 and su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 the changed practice and revised NoPP to the DHA Privacy Office for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8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approval.  The DoD covered entity may not implement a change to a policy or procedure prior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effective date of the revised NoPP.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(5)  Implementation Specification:  Changes to Other Policies or Procedures.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may change, at any time, a policy or procedure that does not materially affect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content of the NoPP required by Paragraph 5.1., if: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policy or procedure, as revised, complies with the standards, requirements,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implementation specifications of this issuance.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Prior to the effective date of the change, the policy or procedure, as revised,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documented as required by Paragraph 7.3.d. </w:t>
      </w:r>
    </w:p>
    <w:p>
      <w:pPr>
        <w:autoSpaceDN w:val="0"/>
        <w:autoSpaceDE w:val="0"/>
        <w:widowControl/>
        <w:spacing w:line="334" w:lineRule="exact" w:before="20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d.  Documentation.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 Standard:  Documentation.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Maintain the policies and procedures provided for in Paragraph 7.3.c. in written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electronic form.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written communication is required by this issuance, maintain communication,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an electronic copy, as documentation.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If documented action, activity, or designation is required by this issuance,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a written or electronic record of such action, activity, or designation.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Retention Period.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DoD covered entity must retain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documentation required by Paragraph 7.3.d.(1) for 6 years from the date of its creation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date when it last was in effect, whichever is later, unless a longer period is specified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Archives and Records Administration or by DoD or DoD Component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regulations and guidance applicable to it.  This retention period only applies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 required by this issuance and the HIPAA Privacy Rule.  This requirement does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apply to records containing PHI for which medical record retention periods longer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years are imposed by other laws, regulations, and DoD Component issuances. </w:t>
      </w:r>
    </w:p>
    <w:p>
      <w:pPr>
        <w:autoSpaceDN w:val="0"/>
        <w:autoSpaceDE w:val="0"/>
        <w:widowControl/>
        <w:spacing w:line="334" w:lineRule="exact" w:before="4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7.4.  COMPLIANCE DATES AND TRANSITION PROVISIONS. </w:t>
      </w:r>
    </w:p>
    <w:p>
      <w:pPr>
        <w:autoSpaceDN w:val="0"/>
        <w:autoSpaceDE w:val="0"/>
        <w:widowControl/>
        <w:spacing w:line="274" w:lineRule="exact" w:before="236" w:after="0"/>
        <w:ind w:left="0" w:right="144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a.  Standard:  Effect of Prior Authorizations.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Paragraph 4.2.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4.4.i., a DoD covered entity may use or disclose PHI, consistent with this paragraph,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an authorization or other express legal permission obtained from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permitting the use or disclosure of PHI, informed consent of the individual to participate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research, or a waiver of informed consent by an IRB, or waiver of authorization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Paragraph 4.4.i.(a)(1).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Implementation Specification:  Effect of Prior Authorization for Purposes Other Than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Research.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Notwithstanding any provisions in Paragraph 4.2., a DoD covered entity may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that it created or received prior to the applicable compliance date of this issuance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an authorization or other express legal permission obtained from an individual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applicable compliance date of this issuance, if the authorization or other express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permission specifically permits such use or disclosure and there is no agreed-to restriction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Paragraph 5.2.a.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 Implementation Specification:  Effect of Prior Permission for Research.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Notwithstanding any provisions in Paragraph 4.2. and Paragraph 4.4.i., a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may, to the extent allowed by one of the following permissions, use or disclose, for a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study, PHI that it created or received either before or after the applicable compliance date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issuance, if there is no agreed-to restriction in accordance with Paragraph 5.2.a.(1)(a)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 has obtained, prior to the applicable compliance date, either: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An authorization or other express legal permission from an individual to use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 PHI for the research;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The informed consent of the individual to participate in the research;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A waiver, by an IRB, of informed consent for the research,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 Rule, Section 219.116(d) of Title 32, CFR (or comparable regulation of another federal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agency), provided that a DoD covered entity must obtain authorization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4.2. if, after the compliance date, informed consent is sought from an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participating in the research; or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A waiver of authorization in accordance with Paragraph 4.4.i.(a)(1).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36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b.  Business Associate Arrangements and Data Use Agreements.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Sections 164.534(d)-(f)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Title 45, CFR, details transitional provisions relating to business associate agreements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use agreements in effect as of January 25, 2013.  Corresponding provisions are not included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here, because all such agreements are now renewed, amended, or terminated.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5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RANSITION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676" w:after="0"/>
        <w:ind w:left="0" w:right="402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G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LOSSARY</w:t>
      </w:r>
    </w:p>
    <w:p>
      <w:pPr>
        <w:autoSpaceDN w:val="0"/>
        <w:autoSpaceDE w:val="0"/>
        <w:widowControl/>
        <w:spacing w:line="332" w:lineRule="exact" w:before="414" w:after="11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G.1.  ACRONYMS.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720"/>
        <w:gridCol w:w="4720"/>
      </w:tblGrid>
      <w:tr>
        <w:trPr>
          <w:trHeight w:hRule="exact" w:val="899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6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ASD(HA)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CFR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DHA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FDA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GC DoD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HITECH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HIPAA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IRB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MTF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NoPP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UCMJ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U.S.C. </w:t>
            </w:r>
          </w:p>
          <w:p>
            <w:pPr>
              <w:autoSpaceDN w:val="0"/>
              <w:autoSpaceDE w:val="0"/>
              <w:widowControl/>
              <w:spacing w:line="322" w:lineRule="exact" w:before="23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 </w:t>
            </w:r>
          </w:p>
        </w:tc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6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Assistant Secretary of Defense for Health Affairs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Code of Federal Regulations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Defense Health Agency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Homeland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Directive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Instruction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Food and Drug Administration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Freedom of Information 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General Counsel of the Department of Defense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Health and Human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Health Information Technology for Economic and Clinical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Health Insurance Portability and Accountability 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Institutional Review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Military Health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military treatment facility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Notice of Privacy Practices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protected health information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personally identifiable information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Uniform Code of Military Justice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Code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Veterans Affairs </w:t>
            </w:r>
          </w:p>
        </w:tc>
      </w:tr>
    </w:tbl>
    <w:p>
      <w:pPr>
        <w:autoSpaceDN w:val="0"/>
        <w:autoSpaceDE w:val="0"/>
        <w:widowControl/>
        <w:spacing w:line="268" w:lineRule="exact" w:before="442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G.2.  DEFINITIONS.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Unless otherwise noted, these terms and their definitions are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purpose of this issuance.  The Glossary definitions assign HIPAA-specific meanings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common terms:  use, disclose/disclosure, individual, payment, and required by law.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breach or DoD breach.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defined in OMB Memorandum M-17-12, the loss of control,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compromise, unauthorized disclosure, unauthorized acquisition, or any similar occurrence where: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a person other than an authorized user accesses or potentially accesses personally identifiable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information; or (2) an authorized user accesses or potentially accesses personally identifiable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for an other than authorized purpose. </w:t>
      </w:r>
    </w:p>
    <w:p>
      <w:pPr>
        <w:autoSpaceDN w:val="0"/>
        <w:autoSpaceDE w:val="0"/>
        <w:widowControl/>
        <w:spacing w:line="262" w:lineRule="exact" w:before="268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business associate.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as provided below, a business associate, with respect to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entity, is: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person who, on behalf of such DoD covered entity or of an organized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 in which the DoD covered entity participates, but other than in the capacity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of the workforce of such DoD covered entity or arrangement, creates, receives,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maintains, or transmits PHI for a function or activity regulated by this issuance, or performs,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assists in the performance of a function or activity involving the use or disclosure of PHI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 or activity regulated by this issuance; or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person who provides, other than in the capacity of a member of the workforce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entity, legal, actuarial, accounting, consulting, data aggregation, management,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administrative, accreditation, or financial services to or for such DoD covered entity, or to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organized health care arrangement in which the DoD covered entity participates,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 of the service involves the disclosure of PHI from such DoD covered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arrangement, or from another business associate of such DoD covered entity or arrangement,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person.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certain circumstances, a DoD or other covered entity performing HIPAA-covered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functions on behalf of another covered entity.  This circumstance occurs only when the first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is not acting as either a health plan or a provider covered entity in its dealings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other covered entity.  For example, some of the managed care support contractors act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 covered entities (insurers) in their commercial business but act as 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providers (and thus as business associates) with respect to the TRICARE health plan.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includes: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Health Information Organization, E-prescribing Gateway, or other person that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transmission services with respect to PHI to a DoD covered entity and that requires access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 routine basis to such PHI.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person that offers a personal health record to one or more individuals on behalf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subcontractor that creates, receives, maintains, or transmits PHI on behalf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associate does not include: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health care provider, with respect to disclosures by a DoD covered entity to the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provider concerning the treatment of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government agency, with respect to determining eligibility for, or enrollment in,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health plan that provides public benefits and is administered by another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agency, or collecting PHI for such purposes, to the extent such activities are authorized by law.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DoD covered entity participating in an organized health care arrangement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performs a function or activity as described by the second paragraph of this definition for or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behalf of such organized health care arrangement, or that provides a service as described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paragraph of this definition to or for such organized health care arrangement by virtue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activities or services.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correctional institution.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penal or correctional facility, jail, reformatory, detention center,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farm, halfway house, or residential community program center operated by, or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 to, the United States, a State, a territory, a political subdivision of a State or territory,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Indian tribe, for the confinement or rehabilitation of persons charged with or convicted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criminal offense or other persons held in lawful custody.  Other persons held in lawful custody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juvenile offenders adjudicated delinquent, aliens detained awaiting deportation, persons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committed to mental institutions through the criminal justice system, witnesses, or others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awaiting charges or trial.  The term “correctional institution” includes military confinement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facilities, but does not include internment facilities for enemy prisoners of war, retained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personnel, civilian detainees, and other detainees provided under the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2310.01E.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covered entity.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health plan or a health care provider who transmits any health information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form in connection with a standard transaction covered by this issuance.  To the extent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prescribes duties to be performed by covered entities, such duties apply only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covered entities. </w:t>
      </w:r>
    </w:p>
    <w:p>
      <w:pPr>
        <w:autoSpaceDN w:val="0"/>
        <w:autoSpaceDE w:val="0"/>
        <w:widowControl/>
        <w:spacing w:line="262" w:lineRule="exact" w:before="26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covered functions.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Those functions of a covered entity, the performance of which makes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a health plan or health care provider.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data aggregation.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With respect to PHI created or received by a business associate in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capacity as the business associate of a covered entity, the combining of such PHI by the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with the PHI received by the business associate in its capacity as a business associate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another covered entity, to permit data analyses that relate to the health care operations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respective covered entities.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de-identification of PHI.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 that does not identify an individual and there is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basis to believe that the information can be used to identify an individual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individually identifiable health information.</w:t>
      </w:r>
    </w:p>
    <w:p>
      <w:pPr>
        <w:autoSpaceDN w:val="0"/>
        <w:autoSpaceDE w:val="0"/>
        <w:widowControl/>
        <w:spacing w:line="268" w:lineRule="exact" w:before="262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designated record set.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purposes of this definition, the term “record” means any item,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collection, or grouping of information that includes PHI and is maintained, collected, used,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disseminated by or for a covered entity.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group of records maintained by or for a covered entity that is: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medical records and billing records about individuals maintained by or for a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provider.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enrollment, payment, claims adjudication, and case or medical management record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maintained by or for a health plan; or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7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Used, in whole or in part, by or for the covered entity to make decisions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individuals. </w:t>
      </w:r>
    </w:p>
    <w:p>
      <w:pPr>
        <w:autoSpaceDN w:val="0"/>
        <w:autoSpaceDE w:val="0"/>
        <w:widowControl/>
        <w:spacing w:line="272" w:lineRule="exact" w:before="25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DHA publication.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of the four types of publications published by the DHA taking the 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DHA-Procedural Instructions, DHA-Procedures Manuals, DHA-Interim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Memorandums, and DHA-Administrative Instructions. DHA publications do not establish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policy, they provide procedural guidance to implement policy from DoD issuances, federal law,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U.S.C.</w:t>
      </w:r>
    </w:p>
    <w:p>
      <w:pPr>
        <w:autoSpaceDN w:val="0"/>
        <w:autoSpaceDE w:val="0"/>
        <w:widowControl/>
        <w:spacing w:line="270" w:lineRule="exact" w:before="26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direct treatment relationship.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treatment relationship between an individual and a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that involves face-to-face interaction between the individual and health care provider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otherwise does not involve an intermediary. </w:t>
      </w:r>
    </w:p>
    <w:p>
      <w:pPr>
        <w:autoSpaceDN w:val="0"/>
        <w:autoSpaceDE w:val="0"/>
        <w:widowControl/>
        <w:spacing w:line="262" w:lineRule="exact" w:before="26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disclose or disclosing.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release, transfer, provide access to, or otherwise divulge PHI outside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entity holding the information </w:t>
      </w:r>
    </w:p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disclosure.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release, transfer, provision of access to, or other divulging in any manner of PHI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outside the entity holding the information. </w:t>
      </w:r>
    </w:p>
    <w:p>
      <w:pPr>
        <w:autoSpaceDN w:val="0"/>
        <w:autoSpaceDE w:val="0"/>
        <w:widowControl/>
        <w:spacing w:line="270" w:lineRule="exact" w:before="260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DoD breach response requirements.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breach response provisions in the DoD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issuances and related breach response guidance from the Office of Management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Budget and DHS.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DoD Component.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Defined in DoDI 5025.01. </w:t>
      </w:r>
    </w:p>
    <w:p>
      <w:pPr>
        <w:autoSpaceDN w:val="0"/>
        <w:autoSpaceDE w:val="0"/>
        <w:widowControl/>
        <w:spacing w:line="262" w:lineRule="exact" w:before="25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DoD covered entity.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case of a health plan administered by DoD,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the DoD Component or subcomponent that functions as the administrator of the health plan. </w:t>
      </w: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all health care providers affiliated with the Military Services are DoD covered entities.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Examples of providers that are not DoD covered entities are providers associated with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Entrance Processing Stations or DoD Medical Examination Review Board and Reserve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practicing outside the authority of MTFs who do not engage in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transactions covered by this issuance (see the definition of standard transactions). </w:t>
      </w:r>
    </w:p>
    <w:p>
      <w:pPr>
        <w:autoSpaceDN w:val="0"/>
        <w:autoSpaceDE w:val="0"/>
        <w:widowControl/>
        <w:spacing w:line="272" w:lineRule="exact" w:before="25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DoD cybersecurity requirements.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Current DoD issuances and other federal law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data security and protection of DoD information systems, as identified by DHA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Office guidance.  These DoD issuances include, but are not limited to, DoDI 8500.01,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8510.01, and DoDI 8580.02.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DoD identification number.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Defined in DoDI 1000.30. </w:t>
      </w:r>
    </w:p>
    <w:p>
      <w:pPr>
        <w:autoSpaceDN w:val="0"/>
        <w:autoSpaceDE w:val="0"/>
        <w:widowControl/>
        <w:spacing w:line="272" w:lineRule="exact" w:before="2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DoD issuance.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Also called “issuance” in this manual.  One of the five types of issuances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by the DoD that establishes or implements DoD policy, designates authority, assigns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responsibilities, or provides procedures.  Issuances apply to more than one DoD Component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DoD directives, DoD instructions, DoD manuals, DoD Directive-type Memorandums,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DoD administrative instructions.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3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0" w:lineRule="exact" w:before="46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DoD Privacy Program issuances.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Current DoD issuances implementing within DoD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Act and certain privacy-related authorities, as identified by DHA Privacy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eHealth Exchange.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group of federal agencies and non-federal organizations that have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agreement established an interoperable health information exchange to facilitate permissible uses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disclosures of PHI.  Participating organizations mutually agree to support a common set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and specifications that enable the establishment of a secure, trusted, and interoperable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connection among all participating organizations.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electronic media.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Electronic storage media on which data is or may be recorded electronically,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including; hard drives, any removable or transportable digital memory medium, such as magnetic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tape or disk, optical disk, or digital memory card, or transmission media used to exchange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information already in electronic storage media.  Transmission media include the Internet (wide-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open), extranet (using internet technology to link a business with information accessible only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collaborating parties) or intranet, leased lines, dial-up lines, private networks, and the physical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movement of removable/transportable electronic storage media.  Certain transmissions,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paper, via facsimile, and of voice, via telephone, are not considered to be transmissions via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media if the information being exchanged did not exist in electronic form immediately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the transmission.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employment records.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Records that include health information and are maintained by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of the DoD or other entity subject to this issuance; are about an individual who is (or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seeks or sought to become) a member of the Uniformed Services, employee of the United States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Government, employee of a DoD contractor, or person with a comparable relationship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DoD; and are not maintained in connection with carrying out any covered function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issuance. </w:t>
      </w:r>
    </w:p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federal agency.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Each authority of the U.S. Government, whether or not it is within or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 by another agency.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government agency.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agency or any unit of State or local government. </w:t>
      </w:r>
    </w:p>
    <w:p>
      <w:pPr>
        <w:autoSpaceDN w:val="0"/>
        <w:autoSpaceDE w:val="0"/>
        <w:widowControl/>
        <w:spacing w:line="262" w:lineRule="exact" w:before="254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care.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Care, services, or supplies related to the health of an individual. 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includes, but is not limited to, the following: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Preventive, diagnostic, therapeutic, rehabilitative, maintenance, or palliative care,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counseling, service, assessment, or procedure with respect to the physical or mental condition,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status, of an individual or that affects the structure or function of the body.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Sale or dispensing of a drug, device, equipment, or other item in accordance with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prescription. </w:t>
      </w:r>
    </w:p>
    <w:p>
      <w:pPr>
        <w:autoSpaceDN w:val="0"/>
        <w:autoSpaceDE w:val="0"/>
        <w:widowControl/>
        <w:spacing w:line="262" w:lineRule="exact" w:before="26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care operations.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of the following activities of the covered entity to the extent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activities are related to covered functions: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Conducting quality assessment and improvement activities, including outcomes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evaluation and development of clinical guidelines, if obtaining general knowledge is not the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primary purpose of any studies resulting from such activities; patient safety activities as defined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Section 3.20 of Title 42, CFR; population-based activities relating to improving health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reducing health care costs, protocol development, case management and care coordination,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contacting of health care providers and patients with information about treatment alternatives;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related functions that do not include treatment.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Reviewing the competence or qualifications of health care professionals, evaluating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practitioner and provider performance, health plan performance, conducting training programs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students, trainees, or practitioners in areas of health care learn under supervision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 or improve their skills as health care providers, training of non-health care professionals,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accreditation, certification, licensing, or credentialing activities.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Enrollment, premium rating, and other activities relating to the creation, renewal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replacement of a contract of health insurance or health benefits, and ceding, securing, or placing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contract for reinsurance of risk relating to claims for health care (including stop-loss insurance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excess of loss insurance).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Conducting or arranging for medical review, legal services, and auditing functions,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fraud and abuse detection, and compliance programs. </w:t>
      </w:r>
    </w:p>
    <w:p>
      <w:pPr>
        <w:autoSpaceDN w:val="0"/>
        <w:autoSpaceDE w:val="0"/>
        <w:widowControl/>
        <w:spacing w:line="276" w:lineRule="exact" w:before="240" w:after="0"/>
        <w:ind w:left="0" w:right="19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Business planning and development, such as conducting cost management and planning-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analyses related to managing and operating the entity, including formulary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administration, development or improvement of methods of payment, or coverage policies.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management and general administrative activities of the entity including,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limited to: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136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activities relating to implementation of and compliance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this issuance.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issuance. 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Customer service, if PHI is not disclosed except as otherwise permitted by this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Resolution of internal grievances.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sale, transfer, merger, or consolidation of all or part of the covered entity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another covered entity, or an entity that following such activity will become a covered entity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due diligence related to such activity.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Creating de-identified health information or a limited data set, and fundraising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benefit of the covered entity. </w:t>
      </w:r>
    </w:p>
    <w:p>
      <w:pPr>
        <w:autoSpaceDN w:val="0"/>
        <w:autoSpaceDE w:val="0"/>
        <w:widowControl/>
        <w:spacing w:line="272" w:lineRule="exact" w:before="25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care provider.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MTF, including garrison clinics and such facilities in a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unit, ship, or aircraft, and any other person or organization outside of such facilities’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workforce who furnishes, bills, or is paid for health care in the normal course of business. 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 includes occupational health clinics for civilian employees or contractor personnel. </w:t>
      </w:r>
    </w:p>
    <w:p>
      <w:pPr>
        <w:autoSpaceDN w:val="0"/>
        <w:tabs>
          <w:tab w:pos="9120" w:val="left"/>
        </w:tabs>
        <w:autoSpaceDE w:val="0"/>
        <w:widowControl/>
        <w:spacing w:line="320" w:lineRule="exact" w:before="10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62" w:lineRule="exact" w:before="474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information.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information, including genetic information, in any form or medium,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created or received by a health care provider, health plan, public health authority,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employer, life insurer, or school or university.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Relates to the past, present, or future physical or mental health or condition of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individual; the provision of health care to an individual; or the past, present, or future payment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provision of health care to an individual.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health oversight agency.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agency or authority of the United States, a State, a territory,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political subdivision of a State or territory, or an Indian tribe, or a person or entity acting under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grant of authority from or contract with such public agency, including the employees or agents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public agency or its contractors or persons or entities to whom it has granted authority,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authorized by law to oversee the health care system (whether public or private) or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in which health information is necessary to determine eligibility or compliance, or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enforce civil rights laws for which health information is relevant. </w:t>
      </w:r>
    </w:p>
    <w:p>
      <w:pPr>
        <w:autoSpaceDN w:val="0"/>
        <w:autoSpaceDE w:val="0"/>
        <w:widowControl/>
        <w:spacing w:line="276" w:lineRule="exact" w:before="240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DoD Component authorized under applicable DoD issuances or other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publications to oversee the MHS, including with respect to matters of quality of care, risk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management, program integrity, financial management, standards of conduct,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effectiveness of the MHS in carrying out its mission. </w:t>
      </w:r>
    </w:p>
    <w:p>
      <w:pPr>
        <w:autoSpaceDN w:val="0"/>
        <w:autoSpaceDE w:val="0"/>
        <w:widowControl/>
        <w:spacing w:line="262" w:lineRule="exact" w:before="26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plan.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Any DoD program that provides or pays the cost of health care, unless exempted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this definition of health plan.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components of the TRICARE Program are a health plan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issuance: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that provides health care under the authority of the Department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Army to members of the Uniformed Services.  (Administrator:  Surgeon General of the Army.)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that provides health care under the authority of the Department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Navy to members of the Uniformed Services.  (Administrator:  Surgeon General of the Navy.)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that provides health care under the authority of the Department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 Force to members of the Uniformed Services.  (Administrator:  Surgeon General of the Air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Force.)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Supplemental Care Program under Section 1074c of Title 10, U.S.C.,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199.16 of Title 32, CFR, for members of the Army, Navy, Marine Corps, and Air 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receive health care services from providers other than providers of the DoD. </w:t>
      </w:r>
    </w:p>
    <w:p>
      <w:pPr>
        <w:autoSpaceDN w:val="0"/>
        <w:autoSpaceDE w:val="0"/>
        <w:widowControl/>
        <w:spacing w:line="276" w:lineRule="exact" w:before="4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(Administrators:  Surgeon General of the Army for members of the Army; Surgeon General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Navy for members of the Navy and Marine Corps; Surgeon General of the Air Force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of the Air Force.)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13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100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TRICARE Prime and TRICARE Select (including plans previously known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TRICARE Extra, and TRICARE Standard) health care options offered under Section 199.17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Title 32, CFR.  (Administrator:  DHA.)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health care program for the uniformed services under Chapter 55 of Title 10,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U.S.C. (Administrator:  DHA.)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are also included as health plans: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TRICARE Dental Program under Section 1076a of Title 10, U.S.C.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(Administrator:  DHA.)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TRICARE Retiree Dental Program under Section 1076c of Title 10, U.S.C.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(Administrator:  DHA.)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Continued Health Care Benefit Program under Section 1078a of Title 10, U.S.C.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(Administrator:  DHA.)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Designated Provider Program under Section 1073 of Title 10, U.S.C.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(Administrator:  DHA.)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conducted as demonstration projects under Section 1092 of Title 10, U.S.C.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extent not otherwise included under a health plan. </w:t>
      </w:r>
    </w:p>
    <w:p>
      <w:pPr>
        <w:autoSpaceDN w:val="0"/>
        <w:autoSpaceDE w:val="0"/>
        <w:widowControl/>
        <w:spacing w:line="320" w:lineRule="exact" w:before="196" w:after="136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pharmacy benefits program offered under Section 199.21 of Title 32, CFR.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150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CFR.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CFR. 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26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TRICARE Reserve Select program offered under Section 199.24 of Title 32,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TRICARE Retired Reserve program offered under Section 199.25 of Title 32, </w:t>
            </w:r>
          </w:p>
        </w:tc>
      </w:tr>
    </w:tbl>
    <w:p>
      <w:pPr>
        <w:autoSpaceDN w:val="0"/>
        <w:autoSpaceDE w:val="0"/>
        <w:widowControl/>
        <w:spacing w:line="320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 excludes the following DoD programs: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Although part of the TRICARE Program, the programs that provide health care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medical and dental treatment facilities of the Departments of the Army, Navy, and Air Force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beneficiaries other than members of the Military Services are excluded by the HIPAA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definition of health plan.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Women, Infants, and Children Program.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Occupational health clinics for civilian employees or contractor personnel.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policy, plan, or program to the extent that it provides, or pays for the cost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workers’ compensation benefits or insurance coverage such as liability, accident, automobile,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disability, or similar coverage.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program whose principal purpose is other than providing, or paying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of, health care.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4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program (other than one identified as specifically being a health plan)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whose principal activity is the direct provision of health care to persons.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program whose principal activity is the making of grants to fund the direct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provision of health care to persons. </w:t>
      </w:r>
    </w:p>
    <w:p>
      <w:pPr>
        <w:autoSpaceDN w:val="0"/>
        <w:autoSpaceDE w:val="0"/>
        <w:widowControl/>
        <w:spacing w:line="262" w:lineRule="exact" w:before="26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HHS breach.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breach as defined in Section 164.402 of the HIPAA Breach Rule.  The text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HHS definition states: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means the acquisition, access, use, or disclosure of PHI in a manner not permitted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subpart E of this part [i.e. the HIPAA Privacy Rule] which compromises the security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of the PHI.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 breach excludes: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unintentional acquisition, access, or use of PHI by a workforce member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acting under the authority of a DoD covered entity or a business associate, if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acquisition, access, or use was made in good faith and within the scope of authority and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 in further use or disclosure in a manner not permitted under the HIPAA Privacy Rule.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inadvertent disclosure by a person who is authorized to access PHI at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or business associate to another person authorized to access PHI at the same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or business associate, or organized health care arrangement in which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participates, and the information received as a result of such disclosure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 used or disclosed in a manner not permitted the HIPAA Privacy Rule.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disclosure of PHI where a DoD covered entity or business associate has a good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faith belief that an unauthorized person to whom the disclosure was made would not reasonably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been able to retain such information.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Except as provided in this definition, an acquisition, access, use, or disclosure of PHI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manner not permitted under this issuance is presumed to be a breach unless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or business associate, as applicable, demonstrates that there is a low probability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 has been compromised based on a risk assessment of at least the following factors: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nature and extent of the PHI involved, including the types of identifiers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likelihood of re-identification;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unauthorized person who used the PHI or to whom the disclosure was made;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Whether the PHI was actually acquired or viewed; and </w:t>
      </w:r>
    </w:p>
    <w:p>
      <w:pPr>
        <w:autoSpaceDN w:val="0"/>
        <w:autoSpaceDE w:val="0"/>
        <w:widowControl/>
        <w:spacing w:line="320" w:lineRule="exact" w:before="19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extent to which the risk to the PHI has been mitigated.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HIPAA complaint.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written statement submitted to a DoD covered entity’s HIPAA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 or to the HHS Office for Civil Rights alleging that the DoD covered entity has violated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individual's health information privacy rights or committed a violation of the HIPAA Privacy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Rule provisions.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4" w:lineRule="exact" w:before="462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HIPAA privacy officer.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member of the workforce of a DoD covered entity 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who is the designated point of contact for the DoD covered entity or component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handling HIPAA privacy complaints.  Such workforce member may be a member of a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Service, a DoD civilian employee, or a contractor of the DoD covered entity or component. 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stated in Paragraph 2.2.c(1), a DoD covered entity’s HIPAA privacy officer may also be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HIPAA security officer for that DoD covered entity as provided in DoDI 8580.02.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HIPAA Rules.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regulations issued by HHS pursuant to its authority to issue regulations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 privacy, as provided by Section 264(c) of HIPAA.  The HIPAA Rules,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by the Omnibus Final Rule, include the HIPAA Privacy Rule, the HIPAA Breach Rule,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HIPAA Security Rule, and the HIPAA Enforcement Rule. </w:t>
      </w:r>
    </w:p>
    <w:p>
      <w:pPr>
        <w:autoSpaceDN w:val="0"/>
        <w:autoSpaceDE w:val="0"/>
        <w:widowControl/>
        <w:spacing w:line="262" w:lineRule="exact" w:before="26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term HIPAA Rules does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include the HIPAA “Administrative Requirements” rules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162 of Title 45, CFR, which relate to identifiers, standard transactions, and code sets.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HITECH Act.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Title XIII and Title IV of Division B of Public Law 111-5 “may be cited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‘Health Information Technology for Economic and Clinical Health Act’ or the ‘HITECH Act,’”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provided in Section 13001(a) of Public Law 111-5.  As used in this issuance, the term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HITECH Act refers to Title XIII, Subtitle D of Public Law 111-5, requiring changes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HIPAA Privacy, Security and Enforcement Rules, and providing for a new HIPAA Breach Rule. </w:t>
      </w:r>
    </w:p>
    <w:p>
      <w:pPr>
        <w:autoSpaceDN w:val="0"/>
        <w:autoSpaceDE w:val="0"/>
        <w:widowControl/>
        <w:spacing w:line="276" w:lineRule="exact" w:before="4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HHS implemented these HITECH Act changes by issuing regulations known as the Omnibus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Rule. </w:t>
      </w:r>
    </w:p>
    <w:p>
      <w:pPr>
        <w:autoSpaceDN w:val="0"/>
        <w:autoSpaceDE w:val="0"/>
        <w:widowControl/>
        <w:spacing w:line="262" w:lineRule="exact" w:before="268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implementation specification.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Specific requirements or instructions for implementing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individual.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person who is the subject of PHI.  Under certain circumstances, such as those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4.5.g., rights of an individual under this issuance may be exercised by a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representative. </w:t>
      </w:r>
    </w:p>
    <w:p>
      <w:pPr>
        <w:autoSpaceDN w:val="0"/>
        <w:autoSpaceDE w:val="0"/>
        <w:widowControl/>
        <w:spacing w:line="262" w:lineRule="exact" w:before="268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individually identifiable health information.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Information that is a subset of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including demographic information collected from an individual, and: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created or received by a health care provider, health plan, or employer; and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Relates to the past, present, or future physical or mental health or condition of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individual; the provision of health care to an individual; or the past, present, or future payment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provision of health care to an individual; and that identifies the individual; or with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which there is a reasonable basis to believe the information can be used to identify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>in loco parentis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 the place of a parent. </w:t>
      </w:r>
    </w:p>
    <w:p>
      <w:pPr>
        <w:autoSpaceDN w:val="0"/>
        <w:autoSpaceDE w:val="0"/>
        <w:widowControl/>
        <w:spacing w:line="334" w:lineRule="exact" w:before="1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jurisdiction.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geographic area smaller than a State, such as a county, city, or town. </w:t>
      </w:r>
    </w:p>
    <w:p>
      <w:pPr>
        <w:autoSpaceDN w:val="0"/>
        <w:autoSpaceDE w:val="0"/>
        <w:widowControl/>
        <w:spacing w:line="268" w:lineRule="exact" w:before="2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law enforcement official.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An officer or employee of any agency or authority of the United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States (including an officer, employee, or designated member of a Military Service or other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Component), a State, a territory, a political subdivision of a State or territory, or an Indian tribe,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103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is empowered by law to: investigate or conduct an official inquiry into a potential violation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law, including the UCMJ, or prosecute or otherwise conduct a criminal, civil,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proceeding arising from an alleged violation of law, including violations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UCMJ.  Such persons include, but are not limited to those persons in the Military Services.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marketing.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make a communication about a product or service that encourages recipients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communication to purchase or use the product or service.  Marketing includes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 between a DoD covered entity and any other entity whereby the DoD covered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disclosed PHI to the other entity, in exchange for direct or indirect payment, for the other entity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its affiliate to make a communication about its own product or service that encourages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recipients of the communication to purchase or use that product or service.  Marketing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a communication made: </w:t>
      </w:r>
    </w:p>
    <w:p>
      <w:pPr>
        <w:autoSpaceDN w:val="0"/>
        <w:autoSpaceDE w:val="0"/>
        <w:widowControl/>
        <w:spacing w:line="276" w:lineRule="exact" w:before="24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inform an individual who is a member of a Uniformed Service or a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beneficiary of the MHS of benefits, services, coverages, limitations, costs, procedures, rights,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obligations, options, and other information concerning the MHS as established by law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regulations.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provide refill reminders or otherwise communicate about a drug or biologic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currently being prescribed for the individual, only if any payment received by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 in exchange for making the communication is reasonably related to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entity’s cost of making the communication.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following treatment and health care operations purposes, except where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 receives payment in exchange for making the communication: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treatment of an individual by a health care provider including case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care coordination of the individual, or to direct or recommend alternative treatments,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therapies, health care providers, or settings of care to the individual.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describe a health-related product or service (or payment for such product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service) that is provided by, or included in a plan of benefits of, the DoD covered entity making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communication, including communication about:  the entities participating in a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network or health plan network; replacement of, or enhancements to, a health plan;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health-related products or services available only to a health plan enrollee that add value to,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not part of, a plan of benefits.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case management or care coordination, contacting of individuals with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about treatment alternatives, and related functions to the extent these activities do not fall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definition of treatment. </w:t>
      </w:r>
    </w:p>
    <w:p>
      <w:pPr>
        <w:autoSpaceDN w:val="0"/>
        <w:autoSpaceDE w:val="0"/>
        <w:widowControl/>
        <w:spacing w:line="272" w:lineRule="exact" w:before="25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MHS.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All DoD health plans and all DoD health care providers that are, in the case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institutional providers, organized under the management authority of, or in the case of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providers, assigned to or employed by, the DHA, the Surgeon General of the Army,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Surgeon General of the Navy, or the Surgeon General of the Air Force.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MHS non-active duty health care recipient.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Patients (excluding active duty or Reserve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6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104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Component Service members eligible to receive care)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are eligible to receive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through TRICARE or were treated in an MHS facility.</w:t>
      </w:r>
    </w:p>
    <w:p>
      <w:pPr>
        <w:autoSpaceDN w:val="0"/>
        <w:autoSpaceDE w:val="0"/>
        <w:widowControl/>
        <w:spacing w:line="262" w:lineRule="exact" w:before="268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MTF.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Established for the purpose of furnishing medical care, dental care, or both to eligible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individuals. </w:t>
      </w:r>
    </w:p>
    <w:p>
      <w:pPr>
        <w:autoSpaceDN w:val="0"/>
        <w:autoSpaceDE w:val="0"/>
        <w:widowControl/>
        <w:spacing w:line="270" w:lineRule="exact" w:before="260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NoPP.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notice of the MHS’s practices and procedures with respect to safeguarding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confidentiality, integrity, and availability of an individual’s PHI, and the rights of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respect to their PHI as provided for in Paragraph 5.1 of this issuance.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Omnibus Final Rule.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“Modifications to the HIPAA Privacy, Security, Enforcement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Breach Notification Rules Under the HITECH Act and the Genetic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Nondiscrimination Act; Other Modifications to the HIPAA Rules,” Volume 78, Federal Register,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25, 2013. </w:t>
      </w:r>
    </w:p>
    <w:p>
      <w:pPr>
        <w:autoSpaceDN w:val="0"/>
        <w:autoSpaceDE w:val="0"/>
        <w:widowControl/>
        <w:spacing w:line="268" w:lineRule="exact" w:before="262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opt 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choice by a beneficiary (excluding active duty or Reserve Component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eligible to receive care) to not permit sharing of his or her health data by MHS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non-MHS eHealth Exchange partners.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organized health care arrangement.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organized system of health care in which participating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entities hold themselves out to the public as participating in a joint arrangement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participate in certain joint activities.  The MHS and certain elements of the Coast Guard are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single organized health care arrangement. </w:t>
      </w:r>
    </w:p>
    <w:p>
      <w:pPr>
        <w:autoSpaceDN w:val="0"/>
        <w:autoSpaceDE w:val="0"/>
        <w:widowControl/>
        <w:spacing w:line="334" w:lineRule="exact" w:before="2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other applicable publication. </w:t>
      </w:r>
    </w:p>
    <w:p>
      <w:pPr>
        <w:autoSpaceDN w:val="0"/>
        <w:autoSpaceDE w:val="0"/>
        <w:widowControl/>
        <w:spacing w:line="320" w:lineRule="exact" w:before="1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DHA publication.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Manual for Courts-Martial or other issuance of the President applicable to the Armed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Military Department or Military Service regulation or issuance of the Chairman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Chiefs of Staff to the extent the DHA Privacy Office determines is consistent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policies and procedures of this manual.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payment.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Except as prohibited by Paragraph 4.4.j: </w:t>
      </w:r>
    </w:p>
    <w:p>
      <w:pPr>
        <w:autoSpaceDN w:val="0"/>
        <w:autoSpaceDE w:val="0"/>
        <w:widowControl/>
        <w:spacing w:line="276" w:lineRule="exact" w:before="22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activities undertaken by a health plan to obtain premiums or to determine or fulfill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responsibility for coverage and provision of benefits under the health plan; or a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 or health plan to obtain or provide reimbursement for the provision of health care.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Payment activities relate to the individual to whom health care is provided and include,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are not limited to: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Determinations of eligibility or coverage including coordination of benefits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cost sharing amounts, and adjudication or subrogation of health benefit claims.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1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105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 adjusting amounts due based on enrollee health status and demographic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Billing, claims management, collection activities, obtaining payment under a contract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reinsurance (including stop-loss insurance and excess of loss insurance), and related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data processing.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 of health care services with respect to medical necessity, coverage under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plan, appropriateness of care, or justification of charges.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Utilization review activities, including pre-certification and preauthorization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services, concurrent and retrospective review of services.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Disclosure to consumer reporting agencies of any of the following PHI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 of premiums or reimbursement: name and address; date of birth; social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number; payment history; account number; and name and address of the health care provider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plan.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PHI.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Individually identifiable health information that is transmitted or maintained by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any other form or medium.  PHI excludes individually identifiable health information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employment records held by a DoD covered entity in its role as employer.  Information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been de-identified in accordance with Paragraph 4.5.a is not PHI.  PHI is a subset of PII,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 to living persons.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PII.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Defined in OMB Circular No. A-130. </w:t>
      </w:r>
    </w:p>
    <w:p>
      <w:pPr>
        <w:autoSpaceDN w:val="0"/>
        <w:autoSpaceDE w:val="0"/>
        <w:widowControl/>
        <w:spacing w:line="270" w:lineRule="exact" w:before="246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Privacy Act.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federal statute, codified in Section 552a of Title 5, U.S.C., that, among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things, protects the confidentiality of federal records maintained on individuals.  In contrast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HIPAA, applicability of the Privacy Act is limited to the federal government.</w:t>
      </w:r>
    </w:p>
    <w:p>
      <w:pPr>
        <w:autoSpaceDN w:val="0"/>
        <w:autoSpaceDE w:val="0"/>
        <w:widowControl/>
        <w:spacing w:line="274" w:lineRule="exact" w:before="256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psychotherapy notes.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Notes recorded, in any medium, by a health care provider who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health professional documenting or analyzing the contents of conversation during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private, group, joint, or family counseling session and that are separated from the rest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individual's medical record.  Psychotherapy notes excludes medication prescription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monitoring, counseling session start and stop times, the modalities and frequencies of treatment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furnished, results of clinical tests, and any summary of the following items:  Diagnosis,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status, the treatment plan, symptoms, prognosis, and progress to date. </w:t>
      </w:r>
    </w:p>
    <w:p>
      <w:pPr>
        <w:autoSpaceDN w:val="0"/>
        <w:autoSpaceDE w:val="0"/>
        <w:widowControl/>
        <w:spacing w:line="27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public health authority.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agency or authority of the United States, a State, territory, political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subdivision of State or territory, Indian tribe, or person or entity acting under a grant of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or contract with such public agency, including the employees or agents of such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 or its contractors or persons or entities to whom it has granted authority, that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 for public health matters as part of its official mandate.  The term “public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authority” includes any DoD Component authorized under applicable DoD issuance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publication to carry out public health activities, including medical surveillance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under DoDD 6490.02E.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9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106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62" w:lineRule="exact" w:before="47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required by law.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mandate contained in law that compels an entity to make a use or disclosure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PHI and that is enforceable in a court of law.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Includes, but is not limited to, court orders and court-ordered warrants; subpoenas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summons issued by a court, grand jury, a governmental or tribal inspector general, or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body authorized to require the production of information; a civil or an authorized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investigative demand; Medicare conditions of participation with respect to health care providers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participating in the program; and statutes or regulations that require the production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including statutes or regulations that require such information if payment is sought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a government program providing public benefits.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Also includes any mandate contained in a DoD issuance or other applicable publication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requires a DoD covered entity (or other person functioning under the authority of a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covered entity) to make a use or disclosure and is enforceable in a court of law.  The attribute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being enforceable in a court of law means that in a court or court-martial proceeding, a person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by the mandate to comply would be held to have a legal duty to comply or, in the case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non-compliance, to have had a legal duty to have complied.  Required by law also includes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DoD issuance or other applicable publication requiring the production of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necessary to establish eligibility for reimbursement or coverage under Civil Health and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of the Uniformed Services/TRICARE. </w:t>
      </w:r>
    </w:p>
    <w:p>
      <w:pPr>
        <w:autoSpaceDN w:val="0"/>
        <w:autoSpaceDE w:val="0"/>
        <w:widowControl/>
        <w:spacing w:line="262" w:lineRule="exact" w:before="268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research.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systematic investigation, including research, development, testing, and evaluation,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to develop or contribute to generalizable knowledge. </w:t>
      </w:r>
    </w:p>
    <w:p>
      <w:pPr>
        <w:autoSpaceDN w:val="0"/>
        <w:autoSpaceDE w:val="0"/>
        <w:widowControl/>
        <w:spacing w:line="262" w:lineRule="exact" w:before="268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Secretary of HHS.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Secretary of HHS or any other officer or employee of HHS that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been delegated relevant authority. </w:t>
      </w:r>
    </w:p>
    <w:p>
      <w:pPr>
        <w:autoSpaceDN w:val="0"/>
        <w:autoSpaceDE w:val="0"/>
        <w:widowControl/>
        <w:spacing w:line="262" w:lineRule="exact" w:before="26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standard.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rule, condition, or requirement with respect to the privacy or breach of protected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information. </w:t>
      </w:r>
    </w:p>
    <w:p>
      <w:pPr>
        <w:autoSpaceDN w:val="0"/>
        <w:autoSpaceDE w:val="0"/>
        <w:widowControl/>
        <w:spacing w:line="270" w:lineRule="exact" w:before="260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standard transactions.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Transmission in electronic form as prescribed by the Secretary of HHS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two or more parties to carry out financial or administrative activities relating to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provided to a patient.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State.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One of the following: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 health plan established or regulated by federal law, State is defined in the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of the U.S.C. for such health plan.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all other purposes, State is defined as any of the 50 States, the District of Columbia,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Commonwealth of Puerto Rico, the Virgin Islands, Guam, American Samoa,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Commonwealth of the Northern Mariana Islands. </w:t>
      </w:r>
    </w:p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subcontractor.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person to whom a business associate delegates a function, activity, or service,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than in the capacity of a member of the workforce of such business associate. </w:t>
      </w:r>
    </w:p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treatment.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The provision, coordination, or management of health care and related services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or more health care providers, including the coordination or management of health care by a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107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276" w:lineRule="exact" w:before="4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provider with a third party; consultation between health care providers relating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patient; or the referral of a patient for health care from one health care provider to another. </w:t>
      </w:r>
    </w:p>
    <w:p>
      <w:pPr>
        <w:autoSpaceDN w:val="0"/>
        <w:autoSpaceDE w:val="0"/>
        <w:widowControl/>
        <w:spacing w:line="334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underwriting purposes.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respect to a health plan, includes: </w:t>
      </w:r>
    </w:p>
    <w:p>
      <w:pPr>
        <w:autoSpaceDN w:val="0"/>
        <w:autoSpaceDE w:val="0"/>
        <w:widowControl/>
        <w:spacing w:line="276" w:lineRule="exact" w:before="22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Rules for, or determination of, eligibility (including enrollment and continued eligibility)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for, or determination of, benefits under the plan, coverage, or policy (including changes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deductibles or other cost-sharing mechanisms in return for activities such as completing a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 assessment or participating in a wellness program). </w:t>
      </w:r>
    </w:p>
    <w:p>
      <w:pPr>
        <w:autoSpaceDN w:val="0"/>
        <w:autoSpaceDE w:val="0"/>
        <w:widowControl/>
        <w:spacing w:line="276" w:lineRule="exact" w:before="24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computation of premium or contribution amounts under the plan, coverage, or policy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(including discounts, rebates, payments in kind, or other premium differential mechanisms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return for activities such as completing a health risk assessment or participating in a wellness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application of any pre-existing condition exclusion under the plan, coverage,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policy. 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activities related to the creation, renewal, or replacement of a contract of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insurance or health benefits. Underwriting purposes does not include determinations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appropriateness where an individual seeks a benefit under the plan, coverage, or policy. </w:t>
      </w:r>
    </w:p>
    <w:p>
      <w:pPr>
        <w:autoSpaceDN w:val="0"/>
        <w:autoSpaceDE w:val="0"/>
        <w:widowControl/>
        <w:spacing w:line="268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unsecured PHI.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PHI that is not rendered unusable, unreadable, or indecipherable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unauthorized persons through the use of a technology or methodology specified by the Secretary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HHS in guidance issued under Section 13402(h)(2) of Public Law 111-5. </w:t>
      </w:r>
    </w:p>
    <w:p>
      <w:pPr>
        <w:autoSpaceDN w:val="0"/>
        <w:autoSpaceDE w:val="0"/>
        <w:widowControl/>
        <w:spacing w:line="270" w:lineRule="exact" w:before="260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With respect to individually identifiable health information, the sharing, employment,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application, utilization, examination, or analysis of such information within an entity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maintains such information. </w:t>
      </w:r>
    </w:p>
    <w:p>
      <w:pPr>
        <w:autoSpaceDN w:val="0"/>
        <w:autoSpaceDE w:val="0"/>
        <w:widowControl/>
        <w:spacing w:line="268" w:lineRule="exact" w:before="262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Virtual Lifetime Electronic Record Health Information Exchange.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set of programs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manages the electronic exchange of beneficiary health information among VA, DoD,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agencies, and private partners. </w:t>
      </w:r>
    </w:p>
    <w:p>
      <w:pPr>
        <w:autoSpaceDN w:val="0"/>
        <w:autoSpaceDE w:val="0"/>
        <w:widowControl/>
        <w:spacing w:line="27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workforce.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Employees, volunteers, trainees, and other persons whose conduct, 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of work for a DoD covered entity or business associate is under the direct control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covered entity or business associate whether or not they are paid by the DoD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entity or business associate.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3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108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autoSpaceDE w:val="0"/>
        <w:widowControl/>
        <w:spacing w:line="442" w:lineRule="exact" w:before="400" w:after="0"/>
        <w:ind w:left="0" w:right="386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EFERENCES</w:t>
      </w:r>
    </w:p>
    <w:p>
      <w:pPr>
        <w:autoSpaceDN w:val="0"/>
        <w:tabs>
          <w:tab w:pos="360" w:val="left"/>
        </w:tabs>
        <w:autoSpaceDE w:val="0"/>
        <w:widowControl/>
        <w:spacing w:line="316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Regulations, Title 29, Parts 1904 - 1928 (also known as the “Occupational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and Health Administration Regulations”)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Regulations, Title 30, Parts 50 - 90 (also known as the “Mine Safety and 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Administration Regulations”)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Regulations, Title 32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Regulations, Title 42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Regulations, Title 45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1308.1, “DoD Physical Fitness and Body Fat Program,” June 30, 2004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2310.01E, “DoD Detainee Program,” August 19,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5124.02, “Under Secretary of Defense for Personnel and Readiness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(USD(P&amp;R)),” June 23, 2008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5136.01, “Assistant Secretary of Defense for Health Affairs (ASD(HA)),”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September 30, 2013,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5136.13, “Defense Health Agency (DHA),” September 30, 2013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5400.11, “DoD Privacy Program,” October 29,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6490.02E, “Comprehensive Health Surveillance,” February 8, 2012,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1000.30, “Reduction of Social Security Number (SSN) Use Within DoD,”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August 1,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1010.01, “Military Personnel Drug Abuse Testing Program (MPDATP),”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September 13,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1010.09, “DoD Civilian Employee Drug-Free Workplace Program,” June 22,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1332.18, “Disability Evaluation System (DES),” August 5, 2014,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3216.02, “Protection of Human Subjects and Adherence to Ethical Standards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DoD-Supported Research,” November 8, 2011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5025.01, “DoD Issuances Program,” August 1, 2016,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5025.13, “DoD Plain Language Program,” April 11, 2013,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5210.42, “Nuclear Weapons Personnel Reliability Assurance,” April 27, 2016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6025.13, “Medical Quality Assurance (MQA) and Clinical Quality Management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Military Health System (MHS),” February 17, 2011,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6025.18, “Health Insurance Portability and Accountability Act (HIPAA)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Rule Compliance in DoD Health Care Programs,” March 13,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6400.06, “Domestic Abuse Involving DoD Military and Certain Affiliated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Personnel,” August 21, 2007,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6490.08, “Command Notification Requirements to Dispel Stigma in Providing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Health Care to Service Members,” August 17, 2011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6495.02, “Sexual Assault Prevention and Response (SAPR) Program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Procedures,” March 28, 2013,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8500.01, “Cybersecurity,” March 14, 2014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4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EFERENCES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109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88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6025.18, March 13, 2019 </w:t>
      </w:r>
    </w:p>
    <w:p>
      <w:pPr>
        <w:autoSpaceDN w:val="0"/>
        <w:tabs>
          <w:tab w:pos="360" w:val="left"/>
        </w:tabs>
        <w:autoSpaceDE w:val="0"/>
        <w:widowControl/>
        <w:spacing w:line="312" w:lineRule="exact" w:before="4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8510.01, “Risk Management Framework (RMF) for DoD Information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(IT),” March 12,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8580.02, “Security of Individually Identifiable Health Information in DoD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Programs,” August 12, 2015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Manual 5400.07, “DoD Freedom of Information Act (FOIA) Program,” January 25, 2017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Manual 8910.01, Volume 1, “DoD Information Collections Manual: Procedures for DoD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Information Collections,” June 30,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5400.11-R, “Department of Defense Privacy Program,” May 14, 2007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Executive Order 12333, “United States Intelligence Activities,” December 4, 1981,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Executive Order 13181, “To Protect the Privacy of Protected Health Information in Oversight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Investigations,” December 20, 2000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Task Force National Capital Region Medical Directive 5100.01, “The Joint Pathology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Center Charter,” November 22, 2011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OMB Circular A-130, “</w:t>
      </w:r>
      <w:r>
        <w:rPr>
          <w:rFonts w:ascii="TimesNewRomanPSMT" w:hAnsi="TimesNewRomanPSMT" w:eastAsia="TimesNewRomanPSMT"/>
          <w:b w:val="0"/>
          <w:i w:val="0"/>
          <w:color w:val="282828"/>
          <w:sz w:val="24"/>
        </w:rPr>
        <w:t xml:space="preserve">Managing Information as a Strategic Resource,”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July 28, 2016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OMB Memorandum M-17-12, “</w:t>
      </w:r>
      <w:r>
        <w:rPr>
          <w:rFonts w:ascii="TimesNewRomanPSMT" w:hAnsi="TimesNewRomanPSMT" w:eastAsia="TimesNewRomanPSMT"/>
          <w:b w:val="0"/>
          <w:i w:val="0"/>
          <w:color w:val="191919"/>
          <w:sz w:val="24"/>
        </w:rPr>
        <w:t xml:space="preserve">Preparing for and Responding to a Breach of Personally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191919"/>
          <w:sz w:val="24"/>
        </w:rPr>
        <w:t xml:space="preserve">Identifiable Information,” January 3, 2017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104-191, “Health Insurance Portability and Accountability Act of 1996,” August 21,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1996 (also known as “HIPAA”)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111-5, “The American Recovery and Reinvestment Act of 2009,” February 17, 2009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111-274, “The Plain Writing Act of 2010,” October 13, 2010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113-66, “National Defense Authorization Act for Fiscal Year 2014,” December 26,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10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18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22 Section 2709(a)(3),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28, Sections 2671 - 2680 (also known as the “Federal Tort Claims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Act,” as amended)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42,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50, Section 401 (also known as the “National Security Act,”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amended) </w:t>
      </w:r>
    </w:p>
    <w:p>
      <w:pPr>
        <w:autoSpaceDN w:val="0"/>
        <w:tabs>
          <w:tab w:pos="9000" w:val="left"/>
        </w:tabs>
        <w:autoSpaceDE w:val="0"/>
        <w:widowControl/>
        <w:spacing w:line="320" w:lineRule="exact" w:before="37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EFERENCES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110 </w:t>
      </w:r>
    </w:p>
    <w:sectPr w:rsidR="00FC693F" w:rsidRPr="0006063C" w:rsidSect="00034616">
      <w:pgSz w:w="12240" w:h="15840"/>
      <w:pgMar w:top="356" w:right="1360" w:bottom="356" w:left="1440" w:header="720" w:footer="720" w:gutter="0"/>
      <w:cols w:space="720" w:num="1" w:equalWidth="0"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88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101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